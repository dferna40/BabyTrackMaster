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Documentación Funcional - BabyTrackMaster</w:t>
      </w:r>
    </w:p>
    <w:p>
      <w:pPr>
        <w:pStyle w:val="Heading1"/>
      </w:pPr>
      <w:r>
        <w:t>1. Descripción general del sistema</w:t>
      </w:r>
    </w:p>
    <w:p>
      <w:pPr>
        <w:pStyle w:val="BodyText"/>
      </w:pPr>
      <w:r>
        <w:t>BabyTrackMaster es una aplicación web modular orientada al cuidado de bebés. Está diseñada para padres que desean registrar, organizar y visualizar eventos diarios del bebé como cuidados, gastos, hitos, citas, rutinas y entradas de diario.</w:t>
      </w:r>
    </w:p>
    <w:p>
      <w:pPr>
        <w:pStyle w:val="BodyText"/>
      </w:pPr>
      <w:r>
        <w:t>La arquitectura está basada en microservicios utilizando Spring Boot para el backend, React para el frontend y Docker para la orquestación de servicios.</w:t>
      </w:r>
    </w:p>
    <w:p>
      <w:pPr>
        <w:pStyle w:val="Heading1"/>
      </w:pPr>
      <w:r>
        <w:t>2. Objetivos funcionales</w:t>
      </w:r>
    </w:p>
    <w:p>
      <w:pPr>
        <w:pStyle w:val="BodyText"/>
      </w:pPr>
      <w:r>
        <w:t>▪ Permitir el registro y visualización de cuidados del bebé: biberón, pañal, sueño, baño.</w:t>
      </w:r>
    </w:p>
    <w:p>
      <w:pPr>
        <w:pStyle w:val="BodyText"/>
      </w:pPr>
      <w:r>
        <w:t>▪ Gestionar los gastos relacionados con el cuidado infantil.</w:t>
      </w:r>
    </w:p>
    <w:p>
      <w:pPr>
        <w:pStyle w:val="BodyText"/>
      </w:pPr>
      <w:r>
        <w:t>▪ Documentar los hitos importantes en el desarrollo del bebé.</w:t>
      </w:r>
    </w:p>
    <w:p>
      <w:pPr>
        <w:pStyle w:val="BodyText"/>
      </w:pPr>
      <w:r>
        <w:t>▪ Llevar un diario personal con texto, emociones y fotos.</w:t>
      </w:r>
    </w:p>
    <w:p>
      <w:pPr>
        <w:pStyle w:val="BodyText"/>
      </w:pPr>
      <w:r>
        <w:t>▪ Planificar rutinas y registrar citas médicas.</w:t>
      </w:r>
    </w:p>
    <w:p>
      <w:pPr>
        <w:pStyle w:val="BodyText"/>
      </w:pPr>
      <w:r>
        <w:t>▪ Ofrecer estadísticas, gráficas y recordatorios de eventos importantes.</w:t>
      </w:r>
    </w:p>
    <w:p>
      <w:pPr>
        <w:pStyle w:val="Heading1"/>
      </w:pPr>
      <w:r>
        <w:t>3. Módulos principales</w:t>
      </w:r>
    </w:p>
    <w:p>
      <w:r>
        <w:t>▪ Módulo api-bff (Backend For Frontend - Dashboard): servicio intermedio que orquesta y unifica la información de múltiples microservicios</w:t>
        <w:br/>
        <w:t>(api-cuidados, api-citas, api-rutinas, profile-service) para ofrecer un único endpoint que devuelve todos los datos necesarios para el Dashboard General de Bienvenida.</w:t>
        <w:br/>
        <w:t>Proporciona rutinas del día, próximas citas, últimos cuidados y estadísticas rápidas en una sola respuesta optimizada para el frontend.</w:t>
      </w:r>
    </w:p>
    <w:p>
      <w:pPr>
        <w:pStyle w:val="BodyText"/>
      </w:pPr>
      <w:r>
        <w:t>▪ Autenticación de usuarios: registro, login y seguridad con JWT.</w:t>
      </w:r>
    </w:p>
    <w:p>
      <w:pPr>
        <w:pStyle w:val="BodyText"/>
      </w:pPr>
      <w:r>
        <w:t>▪ Módulo Cuidados: CRUD de biberones, pañales, sueño, baño, con estadísticas.</w:t>
      </w:r>
    </w:p>
    <w:p>
      <w:pPr>
        <w:pStyle w:val="BodyText"/>
      </w:pPr>
      <w:r>
        <w:t>▪ Módulo Gastos: gestión de gastos con filtros por categoría y fecha.</w:t>
      </w:r>
    </w:p>
    <w:p>
      <w:pPr>
        <w:pStyle w:val="BodyText"/>
      </w:pPr>
      <w:r>
        <w:t>▪ Módulo Hitos: registro y visualización cronológica de eventos clave.</w:t>
      </w:r>
    </w:p>
    <w:p>
      <w:pPr>
        <w:pStyle w:val="BodyText"/>
      </w:pPr>
      <w:r>
        <w:t>▪ Módulo Diario: entradas textuales con emociones e imágenes.</w:t>
      </w:r>
    </w:p>
    <w:p>
      <w:pPr>
        <w:pStyle w:val="BodyText"/>
      </w:pPr>
      <w:r>
        <w:t>▪ Módulo Citas: planificación y recordatorios de vacunas y revisiones.</w:t>
      </w:r>
    </w:p>
    <w:p>
      <w:pPr>
        <w:pStyle w:val="BodyText"/>
      </w:pPr>
      <w:r>
        <w:t>▪ Módulo Rutinas: planificación semanal de actividades del bebé.</w:t>
      </w:r>
    </w:p>
    <w:p>
      <w:pPr>
        <w:pStyle w:val="BodyText"/>
      </w:pPr>
      <w:r>
        <w:t>▪ Perfil de usuario: edición de datos, cambio de contraseña y configuración.</w:t>
      </w:r>
    </w:p>
    <w:p>
      <w:pPr>
        <w:pStyle w:val="BodyText"/>
      </w:pPr>
      <w:r>
        <w:t>▪ Dashboard: resumen visual del estado actual del bebé.</w:t>
      </w:r>
    </w:p>
    <w:p>
      <w:pPr>
        <w:pStyle w:val="Heading1"/>
      </w:pPr>
      <w:r>
        <w:t>4. Tecnología utilizada</w:t>
      </w:r>
    </w:p>
    <w:p>
      <w:pPr>
        <w:pStyle w:val="BodyText"/>
      </w:pPr>
      <w:r>
        <w:t>▪ Backend: Java 17, Spring Boot, Spring Security, Spring Data JPA, Spring Cloud Config, JWT, Swagger.</w:t>
      </w:r>
    </w:p>
    <w:p>
      <w:pPr>
        <w:pStyle w:val="BodyText"/>
      </w:pPr>
      <w:r>
        <w:t>▪ Frontend: React, Material UI, Axios, JWT-decode.</w:t>
      </w:r>
    </w:p>
    <w:p>
      <w:pPr>
        <w:pStyle w:val="BodyText"/>
      </w:pPr>
      <w:r>
        <w:t>▪ Infraestructura: MySQL, Docker, Docker Compose, Jenkins, ELK, Prometheus, Grafana.</w:t>
      </w:r>
    </w:p>
    <w:p>
      <w:pPr>
        <w:pStyle w:val="BodyText"/>
      </w:pPr>
      <w:r>
        <w:t>▪ Otros: Email SMTP (Mailtrap), Amazon S3 o Cloudinary para imágenes.</w:t>
      </w:r>
    </w:p>
    <w:p>
      <w:pPr>
        <w:pStyle w:val="Heading1"/>
      </w:pPr>
      <w:r>
        <w:t>5. Navegación y pantallas</w:t>
      </w:r>
    </w:p>
    <w:p>
      <w:pPr>
        <w:pStyle w:val="BodyText"/>
      </w:pPr>
      <w:r>
        <w:t>▪ Autenticación: registro, login, recuperación de contraseña.</w:t>
      </w:r>
    </w:p>
    <w:p>
      <w:pPr>
        <w:pStyle w:val="BodyText"/>
      </w:pPr>
      <w:r>
        <w:t>▪ Navbar con acceso a todos los módulos: cuidados, gastos, diario, hitos, citas, rutinas, perfil.</w:t>
      </w:r>
    </w:p>
    <w:p>
      <w:pPr>
        <w:pStyle w:val="BodyText"/>
      </w:pPr>
      <w:r>
        <w:t>▪ Dashboard con tarjetas resumen: próximos eventos, estadísticas diarias.</w:t>
      </w:r>
    </w:p>
    <w:p>
      <w:pPr>
        <w:pStyle w:val="BodyText"/>
      </w:pPr>
      <w:r>
        <w:t>▪ Vistas específicas por módulo: formularios, datatables, filtros, exportaciones.</w:t>
      </w:r>
    </w:p>
    <w:p>
      <w:pPr>
        <w:pStyle w:val="BodyText"/>
      </w:pPr>
      <w:r>
        <w:t>▪ Perfil con modo oscuro, selección de idioma, foto, múltiples bebés.</w:t>
      </w:r>
    </w:p>
    <w:p>
      <w:pPr>
        <w:pStyle w:val="BodyText"/>
      </w:pPr>
      <w:r>
        <w:t>▪ Centro de notificaciones y errores amigables (404, 403).</w:t>
      </w:r>
    </w:p>
    <w:p>
      <w:pPr>
        <w:pStyle w:val="Heading1"/>
      </w:pPr>
      <w:r>
        <w:t>6. Funcionalidades avanzadas</w:t>
      </w:r>
    </w:p>
    <w:p>
      <w:pPr>
        <w:pStyle w:val="BodyText"/>
      </w:pPr>
      <w:r>
        <w:t>▪ Soporte offline temporal con sincronización posterior.</w:t>
      </w:r>
    </w:p>
    <w:p>
      <w:pPr>
        <w:pStyle w:val="BodyText"/>
      </w:pPr>
      <w:r>
        <w:t>▪ Gestión multicuenta con distintos niveles de permiso (lectura/escritura).</w:t>
      </w:r>
    </w:p>
    <w:p>
      <w:pPr>
        <w:pStyle w:val="BodyText"/>
      </w:pPr>
      <w:r>
        <w:t>▪ Backup y restauración de datos.</w:t>
      </w:r>
    </w:p>
    <w:p>
      <w:pPr>
        <w:pStyle w:val="BodyText"/>
      </w:pPr>
      <w:r>
        <w:t>▪ Integración con calendarios externos como Google Calendar.</w:t>
      </w:r>
    </w:p>
    <w:p>
      <w:pPr>
        <w:pStyle w:val="BodyText"/>
      </w:pPr>
      <w:r>
        <w:t>▪ Log de auditoría de cambios en registros.</w:t>
      </w:r>
    </w:p>
    <w:p>
      <w:pPr>
        <w:pStyle w:val="BodyText"/>
      </w:pPr>
      <w:r>
        <w:t>▪ Sistema de notificaciones por email y (opcionalmente) push.</w:t>
      </w:r>
    </w:p>
    <w:p>
      <w:pPr>
        <w:pStyle w:val="BodyText"/>
      </w:pPr>
      <w:r>
        <w:t>▪ Monitorización de microservicios con Prometheus y logs centralizados con ELK.</w:t>
      </w:r>
    </w:p>
    <w:p>
      <w:pPr>
        <w:pStyle w:val="Heading1"/>
      </w:pPr>
      <w:r>
        <w:t>7. Seguridad</w:t>
      </w:r>
    </w:p>
    <w:p>
      <w:pPr>
        <w:pStyle w:val="BodyText"/>
      </w:pPr>
      <w:r>
        <w:t>▪ Cada módulo está protegido por JWT, con roles por usuario.</w:t>
      </w:r>
    </w:p>
    <w:p>
      <w:pPr>
        <w:pStyle w:val="BodyText"/>
      </w:pPr>
      <w:r>
        <w:t>▪ Spring Security asegura rutas públicas y privadas.</w:t>
      </w:r>
    </w:p>
    <w:p>
      <w:pPr>
        <w:pStyle w:val="BodyText"/>
      </w:pPr>
      <w:r>
        <w:t>▪ Datos sensibles como contraseñas están encriptados.</w:t>
      </w:r>
    </w:p>
    <w:p>
      <w:pPr>
        <w:pStyle w:val="BodyText"/>
      </w:pPr>
      <w:r>
        <w:t>▪ Configuración de CORS y HTTPS en producción.</w:t>
      </w:r>
    </w:p>
    <w:p>
      <w:pPr>
        <w:pStyle w:val="Heading1"/>
      </w:pPr>
      <w:r>
        <w:t>8. Flujo general de uso</w:t>
      </w:r>
    </w:p>
    <w:p>
      <w:pPr>
        <w:pStyle w:val="BodyText"/>
      </w:pPr>
      <w:r>
        <w:t>1. El usuario se registra e inicia sesión.</w:t>
      </w:r>
    </w:p>
    <w:p>
      <w:pPr>
        <w:pStyle w:val="BodyText"/>
      </w:pPr>
      <w:r>
        <w:t>2. Accede al Dashboard con visión general del día.</w:t>
      </w:r>
    </w:p>
    <w:p>
      <w:pPr>
        <w:pStyle w:val="BodyText"/>
      </w:pPr>
      <w:r>
        <w:t>3. Registra cuidados, gastos, citas, rutinas y entradas de diario.</w:t>
      </w:r>
    </w:p>
    <w:p>
      <w:pPr>
        <w:pStyle w:val="BodyText"/>
      </w:pPr>
      <w:r>
        <w:t>4. Visualiza estadísticas, historial y recibe notificaciones.</w:t>
      </w:r>
    </w:p>
    <w:p>
      <w:pPr>
        <w:pStyle w:val="BodyText"/>
      </w:pPr>
      <w:r>
        <w:t>5. Personaliza el perfil, idioma y configuración de cuenta.</w:t>
      </w:r>
    </w:p>
    <w:p>
      <w:pPr>
        <w:pStyle w:val="Heading1"/>
      </w:pPr>
      <w:r>
        <w:t>9. Público objetivo</w:t>
      </w:r>
    </w:p>
    <w:p>
      <w:pPr>
        <w:pStyle w:val="BodyText"/>
      </w:pPr>
      <w:r>
        <w:t>▪ Padres primerizos o con varios hijos.</w:t>
      </w:r>
    </w:p>
    <w:p>
      <w:pPr>
        <w:pStyle w:val="BodyText"/>
      </w:pPr>
      <w:r>
        <w:t>▪ Familias que desean tener control centralizado del desarrollo del bebé.</w:t>
      </w:r>
    </w:p>
    <w:p>
      <w:pPr>
        <w:pStyle w:val="BodyText"/>
      </w:pPr>
      <w:r>
        <w:t>▪ Usuarios que valoran la organización digital y la recopilación de recuerdos del bebé.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