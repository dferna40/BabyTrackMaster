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E97F" w14:textId="77777777" w:rsidR="004F1DF9" w:rsidRDefault="00185C6E">
      <w:pPr>
        <w:pStyle w:val="Ttulo"/>
      </w:pPr>
      <w:r>
        <w:t>Casos de Uso - Aplicación BabyTrackMaster</w:t>
      </w:r>
    </w:p>
    <w:p w14:paraId="025B95D1" w14:textId="77777777" w:rsidR="004F1DF9" w:rsidRDefault="00185C6E">
      <w:pPr>
        <w:pStyle w:val="Ttulo1"/>
      </w:pPr>
      <w:r>
        <w:t>🔹 Registrar cuidado (pañal, biberón, baño, sueño)</w:t>
      </w:r>
    </w:p>
    <w:p w14:paraId="0E8F1CE4" w14:textId="77777777" w:rsidR="004F1DF9" w:rsidRDefault="00185C6E">
      <w:r>
        <w:t>Actor principal: Usuario (padre/madre)</w:t>
      </w:r>
    </w:p>
    <w:p w14:paraId="2353FF85" w14:textId="77777777" w:rsidR="004F1DF9" w:rsidRDefault="00185C6E">
      <w:r>
        <w:t>Objetivo: Permitir al usuario registrar un evento relacionado con el cuidado del bebé.</w:t>
      </w:r>
    </w:p>
    <w:p w14:paraId="687E4DA2" w14:textId="77777777" w:rsidR="004F1DF9" w:rsidRDefault="00185C6E">
      <w:r>
        <w:t>Precondiciones:</w:t>
      </w:r>
    </w:p>
    <w:p w14:paraId="50752228" w14:textId="77777777" w:rsidR="004F1DF9" w:rsidRDefault="00185C6E">
      <w:pPr>
        <w:pStyle w:val="Listaconvietas"/>
      </w:pPr>
      <w:r>
        <w:t>- El usuario ha iniciado sesión correctamente.</w:t>
      </w:r>
    </w:p>
    <w:p w14:paraId="38AC3E5C" w14:textId="77777777" w:rsidR="004F1DF9" w:rsidRDefault="00185C6E">
      <w:pPr>
        <w:pStyle w:val="Listaconvietas"/>
      </w:pPr>
      <w:r>
        <w:t>- Existe un bebé registrado en el sistema.</w:t>
      </w:r>
    </w:p>
    <w:p w14:paraId="42E1237E" w14:textId="77777777" w:rsidR="004F1DF9" w:rsidRDefault="00185C6E">
      <w:r>
        <w:t>Flujo principal:</w:t>
      </w:r>
    </w:p>
    <w:p w14:paraId="521B6AF8" w14:textId="77777777" w:rsidR="004F1DF9" w:rsidRDefault="00185C6E">
      <w:pPr>
        <w:pStyle w:val="Listaconnmeros"/>
      </w:pPr>
      <w:r>
        <w:t>El usuario accede a la pantalla 'Registrar cuidado'.</w:t>
      </w:r>
    </w:p>
    <w:p w14:paraId="00E38FE7" w14:textId="77777777" w:rsidR="004F1DF9" w:rsidRDefault="00185C6E">
      <w:pPr>
        <w:pStyle w:val="Listaconnmeros"/>
      </w:pPr>
      <w:r>
        <w:t>Selecciona el tipo de cuidado: pañal, biberón, baño o sueño.</w:t>
      </w:r>
    </w:p>
    <w:p w14:paraId="3514424C" w14:textId="77777777" w:rsidR="004F1DF9" w:rsidRDefault="00185C6E">
      <w:pPr>
        <w:pStyle w:val="Listaconnmeros"/>
      </w:pPr>
      <w:r>
        <w:t>Introduce los detalles: hora, duración, observaciones, cantidad (si aplica).</w:t>
      </w:r>
    </w:p>
    <w:p w14:paraId="65402BFC" w14:textId="77777777" w:rsidR="004F1DF9" w:rsidRDefault="00185C6E">
      <w:pPr>
        <w:pStyle w:val="Listaconnmeros"/>
      </w:pPr>
      <w:r>
        <w:t>Pulsa 'Guardar'.</w:t>
      </w:r>
    </w:p>
    <w:p w14:paraId="69E447BC" w14:textId="77777777" w:rsidR="004F1DF9" w:rsidRDefault="00185C6E">
      <w:pPr>
        <w:pStyle w:val="Listaconnmeros"/>
      </w:pPr>
      <w:r>
        <w:t>El sistema valida los datos y guarda el registro en la base de datos.</w:t>
      </w:r>
    </w:p>
    <w:p w14:paraId="75A0F014" w14:textId="77777777" w:rsidR="004F1DF9" w:rsidRDefault="00185C6E">
      <w:pPr>
        <w:pStyle w:val="Listaconnmeros"/>
      </w:pPr>
      <w:r>
        <w:t>El sistema muestra una confirmación al usuario.</w:t>
      </w:r>
    </w:p>
    <w:p w14:paraId="3A2727FA" w14:textId="77777777" w:rsidR="004F1DF9" w:rsidRDefault="00185C6E">
      <w:r>
        <w:t>Flujos alternativos:</w:t>
      </w:r>
    </w:p>
    <w:p w14:paraId="0B356D47" w14:textId="77777777" w:rsidR="004F1DF9" w:rsidRDefault="00185C6E">
      <w:pPr>
        <w:pStyle w:val="Listaconvietas"/>
      </w:pPr>
      <w:r>
        <w:t>- Si el usuario deja campos obligatorios vacíos, se muestra un mensaje de error.</w:t>
      </w:r>
    </w:p>
    <w:p w14:paraId="1BADECE6" w14:textId="77777777" w:rsidR="004F1DF9" w:rsidRDefault="00185C6E">
      <w:r>
        <w:t>Postcondiciones:</w:t>
      </w:r>
    </w:p>
    <w:p w14:paraId="7A65FE8E" w14:textId="77777777" w:rsidR="004F1DF9" w:rsidRDefault="00185C6E">
      <w:pPr>
        <w:pStyle w:val="Listaconvietas"/>
      </w:pPr>
      <w:r>
        <w:t>- El cuidado queda registrado y puede consultarse en el historial.</w:t>
      </w:r>
    </w:p>
    <w:p w14:paraId="35E386F9" w14:textId="77777777" w:rsidR="004F1DF9" w:rsidRDefault="004F1DF9"/>
    <w:p w14:paraId="74BDBBD2" w14:textId="77777777" w:rsidR="004F1DF9" w:rsidRDefault="00185C6E">
      <w:pPr>
        <w:pStyle w:val="Ttulo1"/>
      </w:pPr>
      <w:r>
        <w:t>🔹 Registrar gasto</w:t>
      </w:r>
    </w:p>
    <w:p w14:paraId="2DDB5E6D" w14:textId="77777777" w:rsidR="004F1DF9" w:rsidRDefault="00185C6E">
      <w:r>
        <w:t>Actor principal: Usuario</w:t>
      </w:r>
    </w:p>
    <w:p w14:paraId="53C24E3E" w14:textId="77777777" w:rsidR="004F1DF9" w:rsidRDefault="00185C6E">
      <w:r>
        <w:t>Objetivo: Permitir registrar un gasto relacionado con el bebé.</w:t>
      </w:r>
    </w:p>
    <w:p w14:paraId="604087C6" w14:textId="77777777" w:rsidR="004F1DF9" w:rsidRDefault="00185C6E">
      <w:r>
        <w:t>Precondiciones:</w:t>
      </w:r>
    </w:p>
    <w:p w14:paraId="26A59C4F" w14:textId="77777777" w:rsidR="004F1DF9" w:rsidRDefault="00185C6E">
      <w:pPr>
        <w:pStyle w:val="Listaconvietas"/>
      </w:pPr>
      <w:r>
        <w:t>- El usuario ha iniciado sesión.</w:t>
      </w:r>
    </w:p>
    <w:p w14:paraId="3A6A5353" w14:textId="77777777" w:rsidR="004F1DF9" w:rsidRDefault="00185C6E">
      <w:r>
        <w:t>Flujo principal:</w:t>
      </w:r>
    </w:p>
    <w:p w14:paraId="1C0B5BB7" w14:textId="77777777" w:rsidR="004F1DF9" w:rsidRDefault="00185C6E">
      <w:pPr>
        <w:pStyle w:val="Listaconnmeros"/>
      </w:pPr>
      <w:r>
        <w:lastRenderedPageBreak/>
        <w:t>El usuario accede a la sección de gastos.</w:t>
      </w:r>
    </w:p>
    <w:p w14:paraId="7ACA36AC" w14:textId="77777777" w:rsidR="004F1DF9" w:rsidRDefault="00185C6E">
      <w:pPr>
        <w:pStyle w:val="Listaconnmeros"/>
      </w:pPr>
      <w:r>
        <w:t>Introduce cantidad, categoría, fecha y descripción.</w:t>
      </w:r>
    </w:p>
    <w:p w14:paraId="3AA0515B" w14:textId="77777777" w:rsidR="004F1DF9" w:rsidRDefault="00185C6E">
      <w:pPr>
        <w:pStyle w:val="Listaconnmeros"/>
      </w:pPr>
      <w:r>
        <w:t>Pulsa 'Guardar'.</w:t>
      </w:r>
    </w:p>
    <w:p w14:paraId="335DE70D" w14:textId="77777777" w:rsidR="004F1DF9" w:rsidRDefault="00185C6E">
      <w:pPr>
        <w:pStyle w:val="Listaconnmeros"/>
      </w:pPr>
      <w:r>
        <w:t>El sistema guarda el gasto asociado al usuario.</w:t>
      </w:r>
    </w:p>
    <w:p w14:paraId="3475B324" w14:textId="77777777" w:rsidR="004F1DF9" w:rsidRDefault="00185C6E">
      <w:r>
        <w:t>Flujos alternativos:</w:t>
      </w:r>
    </w:p>
    <w:p w14:paraId="2266489E" w14:textId="77777777" w:rsidR="004F1DF9" w:rsidRDefault="00185C6E">
      <w:pPr>
        <w:pStyle w:val="Listaconvietas"/>
      </w:pPr>
      <w:r>
        <w:t>- Si la cantidad es inválida o está vacía, se muestra un error.</w:t>
      </w:r>
    </w:p>
    <w:p w14:paraId="48FC9563" w14:textId="77777777" w:rsidR="004F1DF9" w:rsidRDefault="00185C6E">
      <w:r>
        <w:t>Postcondiciones:</w:t>
      </w:r>
    </w:p>
    <w:p w14:paraId="1CFBD574" w14:textId="77777777" w:rsidR="004F1DF9" w:rsidRDefault="00185C6E">
      <w:pPr>
        <w:pStyle w:val="Listaconvietas"/>
      </w:pPr>
      <w:r>
        <w:t>- El gasto queda registrado y aparece en el resumen mensual.</w:t>
      </w:r>
    </w:p>
    <w:p w14:paraId="0438787E" w14:textId="77777777" w:rsidR="004F1DF9" w:rsidRDefault="004F1DF9"/>
    <w:p w14:paraId="057339D7" w14:textId="77777777" w:rsidR="004F1DF9" w:rsidRDefault="00185C6E">
      <w:pPr>
        <w:pStyle w:val="Ttulo1"/>
      </w:pPr>
      <w:r>
        <w:t>🔹 Añadir entrada al diario</w:t>
      </w:r>
    </w:p>
    <w:p w14:paraId="307EAC32" w14:textId="77777777" w:rsidR="004F1DF9" w:rsidRDefault="00185C6E">
      <w:r>
        <w:t>Actor principal: Usuario</w:t>
      </w:r>
    </w:p>
    <w:p w14:paraId="06A0D1C2" w14:textId="77777777" w:rsidR="004F1DF9" w:rsidRDefault="00185C6E">
      <w:r>
        <w:t>Objetivo: Permitir registrar una entrada personal en el diario del bebé.</w:t>
      </w:r>
    </w:p>
    <w:p w14:paraId="629BBFEA" w14:textId="77777777" w:rsidR="004F1DF9" w:rsidRDefault="00185C6E">
      <w:r>
        <w:t>Precondiciones:</w:t>
      </w:r>
    </w:p>
    <w:p w14:paraId="0C1E55F1" w14:textId="77777777" w:rsidR="004F1DF9" w:rsidRDefault="00185C6E">
      <w:pPr>
        <w:pStyle w:val="Listaconvietas"/>
      </w:pPr>
      <w:r>
        <w:t>- El usuario ha iniciado sesión.</w:t>
      </w:r>
    </w:p>
    <w:p w14:paraId="02D3C18A" w14:textId="77777777" w:rsidR="004F1DF9" w:rsidRDefault="00185C6E">
      <w:r>
        <w:t>Flujo principal:</w:t>
      </w:r>
    </w:p>
    <w:p w14:paraId="10B48D73" w14:textId="77777777" w:rsidR="004F1DF9" w:rsidRDefault="00185C6E">
      <w:pPr>
        <w:pStyle w:val="Listaconnmeros"/>
      </w:pPr>
      <w:r>
        <w:t>Accede a la sección 'Diario'.</w:t>
      </w:r>
    </w:p>
    <w:p w14:paraId="79A31EBD" w14:textId="77777777" w:rsidR="004F1DF9" w:rsidRDefault="00185C6E">
      <w:pPr>
        <w:pStyle w:val="Listaconnmeros"/>
      </w:pPr>
      <w:r>
        <w:t>Introduce el texto, selecciona una emoción y puede adjuntar una imagen.</w:t>
      </w:r>
    </w:p>
    <w:p w14:paraId="01DF1EB7" w14:textId="77777777" w:rsidR="004F1DF9" w:rsidRDefault="00185C6E">
      <w:pPr>
        <w:pStyle w:val="Listaconnmeros"/>
      </w:pPr>
      <w:r>
        <w:t>Pulsa 'Guardar'.</w:t>
      </w:r>
    </w:p>
    <w:p w14:paraId="67AA153D" w14:textId="77777777" w:rsidR="004F1DF9" w:rsidRDefault="00185C6E">
      <w:pPr>
        <w:pStyle w:val="Listaconnmeros"/>
      </w:pPr>
      <w:r>
        <w:t>El sistema guarda la entrada con la fecha y hora actuales.</w:t>
      </w:r>
    </w:p>
    <w:p w14:paraId="02FDBF4D" w14:textId="77777777" w:rsidR="004F1DF9" w:rsidRDefault="00185C6E">
      <w:r>
        <w:t>Flujos alternativos:</w:t>
      </w:r>
    </w:p>
    <w:p w14:paraId="5BA093EF" w14:textId="77777777" w:rsidR="004F1DF9" w:rsidRDefault="00185C6E">
      <w:pPr>
        <w:pStyle w:val="Listaconvietas"/>
      </w:pPr>
      <w:r>
        <w:t>- Si no se introduce texto, se muestra un error.</w:t>
      </w:r>
    </w:p>
    <w:p w14:paraId="3A58230D" w14:textId="77777777" w:rsidR="004F1DF9" w:rsidRDefault="00185C6E">
      <w:r>
        <w:t>Postcondiciones:</w:t>
      </w:r>
    </w:p>
    <w:p w14:paraId="6245716D" w14:textId="77777777" w:rsidR="004F1DF9" w:rsidRDefault="00185C6E">
      <w:pPr>
        <w:pStyle w:val="Listaconvietas"/>
      </w:pPr>
      <w:r>
        <w:t>- La entrada queda registrada y visible en el historial del diario.</w:t>
      </w:r>
    </w:p>
    <w:p w14:paraId="1D1D5C49" w14:textId="77777777" w:rsidR="004F1DF9" w:rsidRDefault="004F1DF9"/>
    <w:p w14:paraId="0A6A0F66" w14:textId="77777777" w:rsidR="004F1DF9" w:rsidRDefault="00185C6E">
      <w:pPr>
        <w:pStyle w:val="Ttulo1"/>
      </w:pPr>
      <w:r>
        <w:t>🔹 Registrar cita médica</w:t>
      </w:r>
    </w:p>
    <w:p w14:paraId="21DD7C58" w14:textId="77777777" w:rsidR="004F1DF9" w:rsidRDefault="00185C6E">
      <w:r>
        <w:t>Actor principal: Usuario</w:t>
      </w:r>
    </w:p>
    <w:p w14:paraId="48F80FF7" w14:textId="77777777" w:rsidR="004F1DF9" w:rsidRDefault="00185C6E">
      <w:r>
        <w:t>Objetivo: Permitir planificar y registrar una cita médica.</w:t>
      </w:r>
    </w:p>
    <w:p w14:paraId="6F8941F5" w14:textId="77777777" w:rsidR="004F1DF9" w:rsidRDefault="00185C6E">
      <w:r>
        <w:lastRenderedPageBreak/>
        <w:t>Precondiciones:</w:t>
      </w:r>
    </w:p>
    <w:p w14:paraId="7FB43BED" w14:textId="77777777" w:rsidR="004F1DF9" w:rsidRDefault="00185C6E">
      <w:pPr>
        <w:pStyle w:val="Listaconvietas"/>
      </w:pPr>
      <w:r>
        <w:t>- El usuario ha iniciado sesión.</w:t>
      </w:r>
    </w:p>
    <w:p w14:paraId="406BF0E7" w14:textId="77777777" w:rsidR="004F1DF9" w:rsidRDefault="00185C6E">
      <w:r>
        <w:t>Flujo principal:</w:t>
      </w:r>
    </w:p>
    <w:p w14:paraId="0805A6DD" w14:textId="77777777" w:rsidR="004F1DF9" w:rsidRDefault="00185C6E">
      <w:pPr>
        <w:pStyle w:val="Listaconnmeros"/>
      </w:pPr>
      <w:r>
        <w:t>Accede a la sección de citas.</w:t>
      </w:r>
    </w:p>
    <w:p w14:paraId="5BDF10B3" w14:textId="77777777" w:rsidR="004F1DF9" w:rsidRDefault="00185C6E">
      <w:pPr>
        <w:pStyle w:val="Listaconnmeros"/>
      </w:pPr>
      <w:r>
        <w:t>Introduce datos: fecha, hora, motivo, centro médico.</w:t>
      </w:r>
    </w:p>
    <w:p w14:paraId="17908782" w14:textId="77777777" w:rsidR="004F1DF9" w:rsidRDefault="00185C6E">
      <w:pPr>
        <w:pStyle w:val="Listaconnmeros"/>
      </w:pPr>
      <w:r>
        <w:t>Pulsa 'Guardar'.</w:t>
      </w:r>
    </w:p>
    <w:p w14:paraId="1EAB4FF5" w14:textId="77777777" w:rsidR="004F1DF9" w:rsidRDefault="00185C6E">
      <w:pPr>
        <w:pStyle w:val="Listaconnmeros"/>
      </w:pPr>
      <w:r>
        <w:t>El sistema guarda la cita y puede enviar una notificación.</w:t>
      </w:r>
    </w:p>
    <w:p w14:paraId="2D2739A7" w14:textId="77777777" w:rsidR="004F1DF9" w:rsidRDefault="00185C6E">
      <w:r>
        <w:t>Flujos alternativos:</w:t>
      </w:r>
    </w:p>
    <w:p w14:paraId="54DB98BA" w14:textId="77777777" w:rsidR="004F1DF9" w:rsidRDefault="00185C6E">
      <w:pPr>
        <w:pStyle w:val="Listaconvietas"/>
      </w:pPr>
      <w:r>
        <w:t>- Si falta algún dato obligatorio, se muestra un mensaje de error.</w:t>
      </w:r>
    </w:p>
    <w:p w14:paraId="077F0857" w14:textId="77777777" w:rsidR="004F1DF9" w:rsidRDefault="00185C6E">
      <w:r>
        <w:t>Postcondiciones:</w:t>
      </w:r>
    </w:p>
    <w:p w14:paraId="2F6FB33E" w14:textId="77777777" w:rsidR="004F1DF9" w:rsidRDefault="00185C6E">
      <w:pPr>
        <w:pStyle w:val="Listaconvietas"/>
      </w:pPr>
      <w:r>
        <w:t>- La cita queda registrada y se incluye en el calendario de eventos.</w:t>
      </w:r>
    </w:p>
    <w:p w14:paraId="6B3C2FDB" w14:textId="77777777" w:rsidR="004F1DF9" w:rsidRDefault="004F1DF9"/>
    <w:p w14:paraId="7F04D8B2" w14:textId="77777777" w:rsidR="004F1DF9" w:rsidRDefault="00185C6E">
      <w:pPr>
        <w:pStyle w:val="Ttulo1"/>
      </w:pPr>
      <w:r>
        <w:t>🔹 Configurar rutina semanal</w:t>
      </w:r>
    </w:p>
    <w:p w14:paraId="77FA137B" w14:textId="77777777" w:rsidR="004F1DF9" w:rsidRDefault="00185C6E">
      <w:r>
        <w:t>Actor principal: Usuario</w:t>
      </w:r>
    </w:p>
    <w:p w14:paraId="4FCA4866" w14:textId="77777777" w:rsidR="004F1DF9" w:rsidRDefault="00185C6E">
      <w:r>
        <w:t>Objetivo: Permitir definir rutinas diarias del bebé (comidas, baños, etc.).</w:t>
      </w:r>
    </w:p>
    <w:p w14:paraId="1E484E7E" w14:textId="77777777" w:rsidR="004F1DF9" w:rsidRDefault="00185C6E">
      <w:r>
        <w:t>Precondiciones:</w:t>
      </w:r>
    </w:p>
    <w:p w14:paraId="56F7FEA8" w14:textId="77777777" w:rsidR="004F1DF9" w:rsidRDefault="00185C6E">
      <w:pPr>
        <w:pStyle w:val="Listaconvietas"/>
      </w:pPr>
      <w:r>
        <w:t>- El usuario ha iniciado sesión.</w:t>
      </w:r>
    </w:p>
    <w:p w14:paraId="02F1466E" w14:textId="77777777" w:rsidR="004F1DF9" w:rsidRDefault="00185C6E">
      <w:r>
        <w:t>Flujo principal:</w:t>
      </w:r>
    </w:p>
    <w:p w14:paraId="7D27A3CD" w14:textId="77777777" w:rsidR="004F1DF9" w:rsidRDefault="00185C6E">
      <w:pPr>
        <w:pStyle w:val="Listaconnmeros"/>
      </w:pPr>
      <w:r>
        <w:t>Accede a la sección 'Rutinas'.</w:t>
      </w:r>
    </w:p>
    <w:p w14:paraId="74C3F85E" w14:textId="77777777" w:rsidR="004F1DF9" w:rsidRDefault="00185C6E">
      <w:pPr>
        <w:pStyle w:val="Listaconnmeros"/>
      </w:pPr>
      <w:r>
        <w:t>Selecciona el día y añade actividades con hora y tipo.</w:t>
      </w:r>
    </w:p>
    <w:p w14:paraId="1D1C1986" w14:textId="77777777" w:rsidR="004F1DF9" w:rsidRDefault="00185C6E">
      <w:pPr>
        <w:pStyle w:val="Listaconnmeros"/>
      </w:pPr>
      <w:r>
        <w:t>Pulsa 'Guardar'.</w:t>
      </w:r>
    </w:p>
    <w:p w14:paraId="5A0BE865" w14:textId="77777777" w:rsidR="004F1DF9" w:rsidRDefault="00185C6E">
      <w:pPr>
        <w:pStyle w:val="Listaconnmeros"/>
      </w:pPr>
      <w:r>
        <w:t>El sistema guarda la rutina semanal.</w:t>
      </w:r>
    </w:p>
    <w:p w14:paraId="15DF45CF" w14:textId="77777777" w:rsidR="004F1DF9" w:rsidRDefault="00185C6E">
      <w:r>
        <w:t>Flujos alternativos:</w:t>
      </w:r>
    </w:p>
    <w:p w14:paraId="3185C4E1" w14:textId="77777777" w:rsidR="004F1DF9" w:rsidRDefault="00185C6E">
      <w:pPr>
        <w:pStyle w:val="Listaconvietas"/>
      </w:pPr>
      <w:r>
        <w:t>- Si no se especifican actividades, se muestra un mensaje de aviso.</w:t>
      </w:r>
    </w:p>
    <w:p w14:paraId="73DECBCB" w14:textId="77777777" w:rsidR="004F1DF9" w:rsidRDefault="00185C6E">
      <w:r>
        <w:t>Postcondiciones:</w:t>
      </w:r>
    </w:p>
    <w:p w14:paraId="453D25B4" w14:textId="77777777" w:rsidR="004F1DF9" w:rsidRDefault="00185C6E">
      <w:pPr>
        <w:pStyle w:val="Listaconvietas"/>
      </w:pPr>
      <w:r>
        <w:t>- La rutina queda registrada y es visible por días.</w:t>
      </w:r>
    </w:p>
    <w:p w14:paraId="55DC4713" w14:textId="77777777" w:rsidR="004F1DF9" w:rsidRDefault="004F1DF9"/>
    <w:p w14:paraId="7E9F9830" w14:textId="77777777" w:rsidR="004F1DF9" w:rsidRDefault="00185C6E">
      <w:pPr>
        <w:pStyle w:val="Ttulo1"/>
      </w:pPr>
      <w:r>
        <w:lastRenderedPageBreak/>
        <w:t>🔹 Registrar hito del bebé</w:t>
      </w:r>
    </w:p>
    <w:p w14:paraId="4B9E660B" w14:textId="77777777" w:rsidR="004F1DF9" w:rsidRDefault="00185C6E">
      <w:r>
        <w:t>Actor principal: Usuario</w:t>
      </w:r>
    </w:p>
    <w:p w14:paraId="16BD9089" w14:textId="77777777" w:rsidR="004F1DF9" w:rsidRDefault="00185C6E">
      <w:r>
        <w:t>Objetivo: Registrar un evento importante en el desarrollo del bebé.</w:t>
      </w:r>
    </w:p>
    <w:p w14:paraId="015E97C3" w14:textId="77777777" w:rsidR="004F1DF9" w:rsidRDefault="00185C6E">
      <w:r>
        <w:t>Precondiciones:</w:t>
      </w:r>
    </w:p>
    <w:p w14:paraId="24F0CBF7" w14:textId="77777777" w:rsidR="004F1DF9" w:rsidRDefault="00185C6E">
      <w:pPr>
        <w:pStyle w:val="Listaconvietas"/>
      </w:pPr>
      <w:r>
        <w:t>- El usuario ha iniciado sesión.</w:t>
      </w:r>
    </w:p>
    <w:p w14:paraId="44CD7815" w14:textId="77777777" w:rsidR="004F1DF9" w:rsidRDefault="00185C6E">
      <w:r>
        <w:t>Flujo principal:</w:t>
      </w:r>
    </w:p>
    <w:p w14:paraId="19848932" w14:textId="77777777" w:rsidR="004F1DF9" w:rsidRDefault="00185C6E">
      <w:pPr>
        <w:pStyle w:val="Listaconnmeros"/>
      </w:pPr>
      <w:r>
        <w:t>Accede a la sección de hitos.</w:t>
      </w:r>
    </w:p>
    <w:p w14:paraId="0C9010F1" w14:textId="77777777" w:rsidR="004F1DF9" w:rsidRDefault="00185C6E">
      <w:pPr>
        <w:pStyle w:val="Listaconnmeros"/>
      </w:pPr>
      <w:r>
        <w:t>Introduce título, fecha, descripción, y puede subir una imagen.</w:t>
      </w:r>
    </w:p>
    <w:p w14:paraId="0DE6B5DC" w14:textId="77777777" w:rsidR="004F1DF9" w:rsidRDefault="00185C6E">
      <w:pPr>
        <w:pStyle w:val="Listaconnmeros"/>
      </w:pPr>
      <w:r>
        <w:t>Pulsa 'Guardar'.</w:t>
      </w:r>
    </w:p>
    <w:p w14:paraId="66DB7743" w14:textId="77777777" w:rsidR="004F1DF9" w:rsidRDefault="00185C6E">
      <w:pPr>
        <w:pStyle w:val="Listaconnmeros"/>
      </w:pPr>
      <w:r>
        <w:t>El sistema guarda el hito con sus datos.</w:t>
      </w:r>
    </w:p>
    <w:p w14:paraId="0C7B23FA" w14:textId="77777777" w:rsidR="004F1DF9" w:rsidRDefault="00185C6E">
      <w:r>
        <w:t>Flujos alternativos:</w:t>
      </w:r>
    </w:p>
    <w:p w14:paraId="6B1FF11B" w14:textId="77777777" w:rsidR="004F1DF9" w:rsidRDefault="00185C6E">
      <w:pPr>
        <w:pStyle w:val="Listaconvietas"/>
      </w:pPr>
      <w:r>
        <w:t>- Si no se introduce título o fecha, se muestra un error.</w:t>
      </w:r>
    </w:p>
    <w:p w14:paraId="437176FE" w14:textId="77777777" w:rsidR="004F1DF9" w:rsidRDefault="00185C6E">
      <w:r>
        <w:t>Postcondiciones:</w:t>
      </w:r>
    </w:p>
    <w:p w14:paraId="72EED48C" w14:textId="77777777" w:rsidR="004F1DF9" w:rsidRDefault="00185C6E">
      <w:pPr>
        <w:pStyle w:val="Listaconvietas"/>
      </w:pPr>
      <w:r>
        <w:t>- El hito queda almacenado cronológicamente.</w:t>
      </w:r>
    </w:p>
    <w:p w14:paraId="4F5CFCBD" w14:textId="77777777" w:rsidR="004F1DF9" w:rsidRDefault="004F1DF9"/>
    <w:p w14:paraId="3D58BE7E" w14:textId="77777777" w:rsidR="004F1DF9" w:rsidRDefault="00185C6E">
      <w:pPr>
        <w:pStyle w:val="Ttulo1"/>
      </w:pPr>
      <w:r>
        <w:t>🔹 Gestionar perfil de usuario</w:t>
      </w:r>
    </w:p>
    <w:p w14:paraId="1090CDD4" w14:textId="77777777" w:rsidR="004F1DF9" w:rsidRDefault="00185C6E">
      <w:r>
        <w:t>Actor principal: Usuario</w:t>
      </w:r>
    </w:p>
    <w:p w14:paraId="1E3500A1" w14:textId="77777777" w:rsidR="004F1DF9" w:rsidRDefault="00185C6E">
      <w:r>
        <w:t>Objetivo: Permitir editar la información personal y del bebé.</w:t>
      </w:r>
    </w:p>
    <w:p w14:paraId="7265E652" w14:textId="77777777" w:rsidR="004F1DF9" w:rsidRDefault="00185C6E">
      <w:r>
        <w:t>Precondiciones:</w:t>
      </w:r>
    </w:p>
    <w:p w14:paraId="4A41BCB8" w14:textId="77777777" w:rsidR="004F1DF9" w:rsidRDefault="00185C6E">
      <w:pPr>
        <w:pStyle w:val="Listaconvietas"/>
      </w:pPr>
      <w:r>
        <w:t>- El usuario ha iniciado sesión.</w:t>
      </w:r>
    </w:p>
    <w:p w14:paraId="56F1AC18" w14:textId="77777777" w:rsidR="004F1DF9" w:rsidRDefault="00185C6E">
      <w:r>
        <w:t>Flujo principal:</w:t>
      </w:r>
    </w:p>
    <w:p w14:paraId="1063F8FA" w14:textId="77777777" w:rsidR="004F1DF9" w:rsidRDefault="00185C6E">
      <w:pPr>
        <w:pStyle w:val="Listaconnmeros"/>
      </w:pPr>
      <w:r>
        <w:t>Accede a la sección 'Perfil'.</w:t>
      </w:r>
    </w:p>
    <w:p w14:paraId="665343A5" w14:textId="77777777" w:rsidR="004F1DF9" w:rsidRDefault="00185C6E">
      <w:pPr>
        <w:pStyle w:val="Listaconnmeros"/>
      </w:pPr>
      <w:r>
        <w:t>Edita los campos deseados (nombre, avatar, nombre del bebé, etc.).</w:t>
      </w:r>
    </w:p>
    <w:p w14:paraId="2356ECF5" w14:textId="77777777" w:rsidR="004F1DF9" w:rsidRDefault="00185C6E">
      <w:pPr>
        <w:pStyle w:val="Listaconnmeros"/>
      </w:pPr>
      <w:r>
        <w:t>Pulsa 'Guardar'.</w:t>
      </w:r>
    </w:p>
    <w:p w14:paraId="58CD2894" w14:textId="77777777" w:rsidR="004F1DF9" w:rsidRDefault="00185C6E">
      <w:pPr>
        <w:pStyle w:val="Listaconnmeros"/>
      </w:pPr>
      <w:r>
        <w:t>El sistema actualiza los datos.</w:t>
      </w:r>
    </w:p>
    <w:p w14:paraId="519A8ABC" w14:textId="77777777" w:rsidR="004F1DF9" w:rsidRDefault="00185C6E">
      <w:r>
        <w:t>Flujos alternativos:</w:t>
      </w:r>
    </w:p>
    <w:p w14:paraId="30C92763" w14:textId="77777777" w:rsidR="004F1DF9" w:rsidRDefault="00185C6E">
      <w:pPr>
        <w:pStyle w:val="Listaconvietas"/>
      </w:pPr>
      <w:r>
        <w:t>- Si hay campos inválidos, se informa al usuario.</w:t>
      </w:r>
    </w:p>
    <w:p w14:paraId="2FF8D9AE" w14:textId="77777777" w:rsidR="004F1DF9" w:rsidRDefault="00185C6E">
      <w:r>
        <w:t>Postcondiciones:</w:t>
      </w:r>
    </w:p>
    <w:p w14:paraId="78C3C472" w14:textId="77777777" w:rsidR="004F1DF9" w:rsidRDefault="00185C6E">
      <w:pPr>
        <w:pStyle w:val="Listaconvietas"/>
      </w:pPr>
      <w:r>
        <w:lastRenderedPageBreak/>
        <w:t>- Los datos se actualizan correctamente en la base de datos.</w:t>
      </w:r>
    </w:p>
    <w:p w14:paraId="09543A42" w14:textId="77777777" w:rsidR="004F1DF9" w:rsidRDefault="004F1DF9"/>
    <w:p w14:paraId="7F4BBEBA" w14:textId="77777777" w:rsidR="004F1DF9" w:rsidRDefault="00185C6E">
      <w:r>
        <w:br/>
      </w:r>
      <w:r>
        <w:br/>
      </w:r>
      <w:r w:rsidRPr="00185C6E">
        <w:rPr>
          <w:rStyle w:val="Ttulo1Car"/>
          <w:rFonts w:ascii="Segoe UI Emoji" w:hAnsi="Segoe UI Emoji" w:cs="Segoe UI Emoji"/>
        </w:rPr>
        <w:t>🔹</w:t>
      </w:r>
      <w:r w:rsidRPr="00185C6E">
        <w:rPr>
          <w:rStyle w:val="Ttulo1Car"/>
        </w:rPr>
        <w:t xml:space="preserve"> </w:t>
      </w:r>
      <w:proofErr w:type="spellStart"/>
      <w:r w:rsidRPr="00185C6E">
        <w:rPr>
          <w:rStyle w:val="Ttulo1Car"/>
        </w:rPr>
        <w:t>Obtener</w:t>
      </w:r>
      <w:proofErr w:type="spellEnd"/>
      <w:r w:rsidRPr="00185C6E">
        <w:rPr>
          <w:rStyle w:val="Ttulo1Car"/>
        </w:rPr>
        <w:t xml:space="preserve"> </w:t>
      </w:r>
      <w:proofErr w:type="spellStart"/>
      <w:r w:rsidRPr="00185C6E">
        <w:rPr>
          <w:rStyle w:val="Ttulo1Car"/>
        </w:rPr>
        <w:t>datos</w:t>
      </w:r>
      <w:proofErr w:type="spellEnd"/>
      <w:r w:rsidRPr="00185C6E">
        <w:rPr>
          <w:rStyle w:val="Ttulo1Car"/>
        </w:rPr>
        <w:t xml:space="preserve"> </w:t>
      </w:r>
      <w:proofErr w:type="spellStart"/>
      <w:r w:rsidRPr="00185C6E">
        <w:rPr>
          <w:rStyle w:val="Ttulo1Car"/>
        </w:rPr>
        <w:t>unificados</w:t>
      </w:r>
      <w:proofErr w:type="spellEnd"/>
      <w:r w:rsidRPr="00185C6E">
        <w:rPr>
          <w:rStyle w:val="Ttulo1Car"/>
        </w:rPr>
        <w:t xml:space="preserve"> del Dashboard (</w:t>
      </w:r>
      <w:proofErr w:type="spellStart"/>
      <w:r w:rsidRPr="00185C6E">
        <w:rPr>
          <w:rStyle w:val="Ttulo1Car"/>
        </w:rPr>
        <w:t>api-bff</w:t>
      </w:r>
      <w:proofErr w:type="spellEnd"/>
      <w:r w:rsidRPr="00185C6E">
        <w:rPr>
          <w:rStyle w:val="Ttulo1Car"/>
        </w:rPr>
        <w:t>)</w:t>
      </w:r>
      <w:r>
        <w:br/>
      </w:r>
      <w:r>
        <w:br/>
        <w:t xml:space="preserve">Actor principal: </w:t>
      </w:r>
      <w:proofErr w:type="spellStart"/>
      <w:r>
        <w:t>Usuario</w:t>
      </w:r>
      <w:proofErr w:type="spellEnd"/>
      <w:r>
        <w:t xml:space="preserve"> (padre/madre)</w:t>
      </w:r>
      <w:r>
        <w:br/>
      </w:r>
      <w:r>
        <w:br/>
        <w:t>Objetivo: Permitir al usuario obtener en una sola llamada todos los datos necesarios para el Dashboard General de Bienvenida, unificando la información de rutinas del día, próximas citas, últimos cuidados y estadísticas rápidas del bebé.</w:t>
      </w:r>
      <w:r>
        <w:br/>
      </w:r>
      <w:r>
        <w:br/>
        <w:t>Precondiciones:</w:t>
      </w:r>
      <w:r>
        <w:br/>
        <w:t>- El usuario ha iniciado sesión correctamente.</w:t>
      </w:r>
      <w:r>
        <w:br/>
        <w:t>- Existe un bebé registrado en el sistema y el usuario tiene permisos sobre ese perfil.</w:t>
      </w:r>
      <w:r>
        <w:br/>
      </w:r>
      <w:r>
        <w:br/>
        <w:t>Flujo principal:</w:t>
      </w:r>
      <w:r>
        <w:br/>
        <w:t>1. El usuario accede a la pantalla de Dashboard en el frontend.</w:t>
      </w:r>
      <w:r>
        <w:br/>
        <w:t>2. El frontend realiza una petición GET al endpoint /api/v1/dashboard del servicio api-bff.</w:t>
      </w:r>
      <w:r>
        <w:br/>
        <w:t>3. El servicio api-bff valida el JWT y determina el perfil de bebé activo.</w:t>
      </w:r>
      <w:r>
        <w:br/>
        <w:t>4. api-bff orquesta las llamadas a los microservicios internos (api-cuidados, api-citas, api-rutinas, profile-service).</w:t>
      </w:r>
      <w:r>
        <w:br/>
        <w:t>5. api-bff unifica la información y la devuelve al frontend en un objeto JSON con formato estandarizado.</w:t>
      </w:r>
      <w:r>
        <w:br/>
        <w:t>6. El frontend renderiza la información en las tarjetas y bloques correspondientes del Dashboard.</w:t>
      </w:r>
      <w:r>
        <w:br/>
      </w:r>
      <w:r>
        <w:br/>
        <w:t>Flujos alternativos:</w:t>
      </w:r>
      <w:r>
        <w:br/>
        <w:t>- Si un microservicio no responde, api-bff devuelve la información parcial disponible junto con el estado de error parcial.</w:t>
      </w:r>
      <w:r>
        <w:br/>
        <w:t>- Si el usuario no tiene permisos sobre el perfil del bebé, se devuelve un error 403.</w:t>
      </w:r>
      <w:r>
        <w:br/>
      </w:r>
      <w:r>
        <w:br/>
        <w:t>Postcondiciones:</w:t>
      </w:r>
      <w:r>
        <w:br/>
        <w:t>- El usuario visualiza en el Dashboard la información unificada, reduciendo la latencia y el número de llamadas al backend.</w:t>
      </w:r>
    </w:p>
    <w:p w14:paraId="17E0F416" w14:textId="77777777" w:rsidR="001E428B" w:rsidRDefault="00323A90">
      <w:r w:rsidRPr="00323A90">
        <w:rPr>
          <w:rStyle w:val="Ttulo1Car"/>
          <w:rFonts w:ascii="Segoe UI Emoji" w:hAnsi="Segoe UI Emoji" w:cs="Segoe UI Emoji"/>
        </w:rPr>
        <w:t>🔹</w:t>
      </w:r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Visualizar</w:t>
      </w:r>
      <w:proofErr w:type="spellEnd"/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historial</w:t>
      </w:r>
      <w:proofErr w:type="spellEnd"/>
      <w:r w:rsidRPr="00323A90">
        <w:rPr>
          <w:rStyle w:val="Ttulo1Car"/>
        </w:rPr>
        <w:t xml:space="preserve"> de </w:t>
      </w:r>
      <w:proofErr w:type="spellStart"/>
      <w:r w:rsidRPr="00323A90">
        <w:rPr>
          <w:rStyle w:val="Ttulo1Car"/>
        </w:rPr>
        <w:t>cuidados</w:t>
      </w:r>
      <w:proofErr w:type="spellEnd"/>
      <w:r>
        <w:br/>
      </w:r>
      <w:r>
        <w:br/>
        <w:t xml:space="preserve">Actor principal: </w:t>
      </w:r>
      <w:proofErr w:type="spellStart"/>
      <w:r>
        <w:t>Usuario</w:t>
      </w:r>
      <w:proofErr w:type="spellEnd"/>
      <w:r>
        <w:br/>
      </w:r>
      <w:r>
        <w:br/>
        <w:t xml:space="preserve">Objetivo: Permitir al usuario consultar el historial de cuidados registrados (pañal, biberón, </w:t>
      </w:r>
      <w:r>
        <w:lastRenderedPageBreak/>
        <w:t>baño, sueño), con opción de filtrado por tipo y fecha.</w:t>
      </w:r>
      <w:r>
        <w:br/>
      </w:r>
      <w:r>
        <w:br/>
        <w:t>Precondiciones:</w:t>
      </w:r>
      <w:r>
        <w:br/>
        <w:t>- El usuario ha ini</w:t>
      </w:r>
      <w:r>
        <w:t>ciado sesión correctamente.</w:t>
      </w:r>
      <w:r>
        <w:br/>
        <w:t>- Existe al menos un cuidado registrado.</w:t>
      </w:r>
      <w:r>
        <w:br/>
      </w:r>
      <w:r>
        <w:br/>
        <w:t>Flujo principal:</w:t>
      </w:r>
      <w:r>
        <w:br/>
        <w:t>1. El usuario accede a la sección 'Historial de cuidados'.</w:t>
      </w:r>
      <w:r>
        <w:br/>
        <w:t>2. Selecciona filtros opcionales (tipo de cuidado, rango de fechas).</w:t>
      </w:r>
      <w:r>
        <w:br/>
        <w:t>3. El sistema recupera y muestra la lista</w:t>
      </w:r>
      <w:r>
        <w:t xml:space="preserve"> filtrada de cuidados.</w:t>
      </w:r>
      <w:r>
        <w:br/>
      </w:r>
      <w:r>
        <w:br/>
        <w:t>Flujos alternativos:</w:t>
      </w:r>
      <w:r>
        <w:br/>
        <w:t>- Si no hay registros, se muestra un mensaje indicando que no hay datos.</w:t>
      </w:r>
      <w:r>
        <w:br/>
      </w:r>
      <w:r>
        <w:br/>
        <w:t>Postcondiciones:</w:t>
      </w:r>
      <w:r>
        <w:br/>
        <w:t>- El usuario visualiza los registros existentes según los filtros aplicados.</w:t>
      </w:r>
    </w:p>
    <w:p w14:paraId="2C00B60D" w14:textId="77777777" w:rsidR="001E428B" w:rsidRDefault="00323A90">
      <w:r w:rsidRPr="00323A90">
        <w:rPr>
          <w:rStyle w:val="Ttulo1Car"/>
          <w:rFonts w:ascii="Segoe UI Emoji" w:hAnsi="Segoe UI Emoji" w:cs="Segoe UI Emoji"/>
        </w:rPr>
        <w:t>🔹</w:t>
      </w:r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Visualizar</w:t>
      </w:r>
      <w:proofErr w:type="spellEnd"/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estadísticas</w:t>
      </w:r>
      <w:proofErr w:type="spellEnd"/>
      <w:r w:rsidRPr="00323A90">
        <w:rPr>
          <w:rStyle w:val="Ttulo1Car"/>
        </w:rPr>
        <w:t xml:space="preserve"> de </w:t>
      </w:r>
      <w:proofErr w:type="spellStart"/>
      <w:r w:rsidRPr="00323A90">
        <w:rPr>
          <w:rStyle w:val="Ttulo1Car"/>
        </w:rPr>
        <w:t>cuidados</w:t>
      </w:r>
      <w:proofErr w:type="spellEnd"/>
      <w:r>
        <w:br/>
      </w:r>
      <w:r>
        <w:br/>
        <w:t>Act</w:t>
      </w:r>
      <w:r>
        <w:t xml:space="preserve">or principal: </w:t>
      </w:r>
      <w:proofErr w:type="spellStart"/>
      <w:r>
        <w:t>Usuario</w:t>
      </w:r>
      <w:proofErr w:type="spellEnd"/>
      <w:r>
        <w:br/>
      </w:r>
      <w:r>
        <w:br/>
        <w:t>Objetivo: Mostrar al usuario estadísticas y gráficas relacionadas con los cuidados del bebé (por ejemplo: número de pañales cambiados en la semana, horas de sueño diarias, cantidad de biberón consumida).</w:t>
      </w:r>
      <w:r>
        <w:br/>
      </w:r>
      <w:r>
        <w:br/>
        <w:t>Precondiciones:</w:t>
      </w:r>
      <w:r>
        <w:br/>
        <w:t>- El usuario</w:t>
      </w:r>
      <w:r>
        <w:t xml:space="preserve"> ha iniciado sesión.</w:t>
      </w:r>
      <w:r>
        <w:br/>
        <w:t>- Existen datos suficientes para generar estadísticas.</w:t>
      </w:r>
      <w:r>
        <w:br/>
      </w:r>
      <w:r>
        <w:br/>
        <w:t>Flujo principal:</w:t>
      </w:r>
      <w:r>
        <w:br/>
        <w:t>1. El usuario accede a la sección 'Estadísticas'.</w:t>
      </w:r>
      <w:r>
        <w:br/>
        <w:t>2. El sistema calcula y muestra gráficas y métricas relevantes.</w:t>
      </w:r>
      <w:r>
        <w:br/>
      </w:r>
      <w:r>
        <w:br/>
        <w:t>Flujos alternativos:</w:t>
      </w:r>
      <w:r>
        <w:br/>
        <w:t>- Si no hay datos suficien</w:t>
      </w:r>
      <w:r>
        <w:t>tes, se muestra un mensaje indicativo.</w:t>
      </w:r>
      <w:r>
        <w:br/>
      </w:r>
      <w:r>
        <w:br/>
        <w:t>Postcondiciones:</w:t>
      </w:r>
      <w:r>
        <w:br/>
        <w:t>- El usuario obtiene información visual sobre los cuidados del bebé.</w:t>
      </w:r>
    </w:p>
    <w:p w14:paraId="3254E432" w14:textId="77777777" w:rsidR="001E428B" w:rsidRDefault="00323A90">
      <w:r w:rsidRPr="00323A90">
        <w:rPr>
          <w:rStyle w:val="Ttulo1Car"/>
          <w:rFonts w:ascii="Segoe UI Emoji" w:hAnsi="Segoe UI Emoji" w:cs="Segoe UI Emoji"/>
        </w:rPr>
        <w:t>🔹</w:t>
      </w:r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Visualizar</w:t>
      </w:r>
      <w:proofErr w:type="spellEnd"/>
      <w:r w:rsidRPr="00323A90">
        <w:rPr>
          <w:rStyle w:val="Ttulo1Car"/>
        </w:rPr>
        <w:t xml:space="preserve"> y </w:t>
      </w:r>
      <w:proofErr w:type="spellStart"/>
      <w:r w:rsidRPr="00323A90">
        <w:rPr>
          <w:rStyle w:val="Ttulo1Car"/>
        </w:rPr>
        <w:t>gestionar</w:t>
      </w:r>
      <w:proofErr w:type="spellEnd"/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gastos</w:t>
      </w:r>
      <w:proofErr w:type="spellEnd"/>
      <w:r>
        <w:br/>
      </w:r>
      <w:r>
        <w:br/>
        <w:t xml:space="preserve">Actor principal: </w:t>
      </w:r>
      <w:proofErr w:type="spellStart"/>
      <w:r>
        <w:t>Usuario</w:t>
      </w:r>
      <w:proofErr w:type="spellEnd"/>
      <w:r>
        <w:br/>
      </w:r>
      <w:r>
        <w:br/>
      </w:r>
      <w:r>
        <w:lastRenderedPageBreak/>
        <w:t xml:space="preserve">Objetivo: Permitir al usuario consultar, filtrar y exportar el </w:t>
      </w:r>
      <w:r>
        <w:t>historial de gastos registrados.</w:t>
      </w:r>
      <w:r>
        <w:br/>
      </w:r>
      <w:r>
        <w:br/>
        <w:t>Precondiciones:</w:t>
      </w:r>
      <w:r>
        <w:br/>
        <w:t>- El usuario ha iniciado sesión.</w:t>
      </w:r>
      <w:r>
        <w:br/>
        <w:t>- Existen gastos registrados.</w:t>
      </w:r>
      <w:r>
        <w:br/>
      </w:r>
      <w:r>
        <w:br/>
        <w:t>Flujo principal:</w:t>
      </w:r>
      <w:r>
        <w:br/>
        <w:t>1. El usuario accede a la sección 'Gastos'.</w:t>
      </w:r>
      <w:r>
        <w:br/>
        <w:t>2. Aplica filtros por fecha, categoría o rango de cantidades.</w:t>
      </w:r>
      <w:r>
        <w:br/>
        <w:t>3. El sistema muest</w:t>
      </w:r>
      <w:r>
        <w:t>ra la lista filtrada y el resumen mensual/anual.</w:t>
      </w:r>
      <w:r>
        <w:br/>
        <w:t>4. El usuario puede exportar los datos en formato PDF o CSV.</w:t>
      </w:r>
      <w:r>
        <w:br/>
      </w:r>
      <w:r>
        <w:br/>
        <w:t>Postcondiciones:</w:t>
      </w:r>
      <w:r>
        <w:br/>
        <w:t>- El usuario visualiza y/o exporta los datos de gastos según los filtros aplicados.</w:t>
      </w:r>
    </w:p>
    <w:p w14:paraId="7DC312F9" w14:textId="77777777" w:rsidR="001E428B" w:rsidRDefault="00323A90">
      <w:r w:rsidRPr="00323A90">
        <w:rPr>
          <w:rStyle w:val="Ttulo1Car"/>
          <w:rFonts w:ascii="Segoe UI Emoji" w:hAnsi="Segoe UI Emoji" w:cs="Segoe UI Emoji"/>
        </w:rPr>
        <w:t>🔹</w:t>
      </w:r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Visualizar</w:t>
      </w:r>
      <w:proofErr w:type="spellEnd"/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hitos</w:t>
      </w:r>
      <w:proofErr w:type="spellEnd"/>
      <w:r w:rsidRPr="00323A90">
        <w:rPr>
          <w:rStyle w:val="Ttulo1Car"/>
        </w:rPr>
        <w:t xml:space="preserve"> y </w:t>
      </w:r>
      <w:proofErr w:type="spellStart"/>
      <w:r w:rsidRPr="00323A90">
        <w:rPr>
          <w:rStyle w:val="Ttulo1Car"/>
        </w:rPr>
        <w:t>diario</w:t>
      </w:r>
      <w:proofErr w:type="spellEnd"/>
      <w:r>
        <w:br/>
      </w:r>
      <w:r>
        <w:br/>
        <w:t>Actor principa</w:t>
      </w:r>
      <w:r>
        <w:t xml:space="preserve">l: </w:t>
      </w:r>
      <w:proofErr w:type="spellStart"/>
      <w:r>
        <w:t>Usuario</w:t>
      </w:r>
      <w:proofErr w:type="spellEnd"/>
      <w:r>
        <w:br/>
      </w:r>
      <w:r>
        <w:br/>
        <w:t>Objetivo: Consultar y filtrar hitos y entradas de diario previamente registrados.</w:t>
      </w:r>
      <w:r>
        <w:br/>
      </w:r>
      <w:r>
        <w:br/>
        <w:t>Precondiciones:</w:t>
      </w:r>
      <w:r>
        <w:br/>
        <w:t>- El usuario ha iniciado sesión.</w:t>
      </w:r>
      <w:r>
        <w:br/>
        <w:t>- Existen hitos y/o entradas en el diario.</w:t>
      </w:r>
      <w:r>
        <w:br/>
      </w:r>
      <w:r>
        <w:br/>
        <w:t>Flujo principal:</w:t>
      </w:r>
      <w:r>
        <w:br/>
        <w:t>1. El usuario accede a la sección correspondiente (</w:t>
      </w:r>
      <w:r>
        <w:t>Hitos o Diario).</w:t>
      </w:r>
      <w:r>
        <w:br/>
        <w:t>2. Aplica filtros por fecha, palabra clave o categoría (en el diario: emoción).</w:t>
      </w:r>
      <w:r>
        <w:br/>
        <w:t>3. El sistema muestra los resultados filtrados.</w:t>
      </w:r>
      <w:r>
        <w:br/>
      </w:r>
      <w:r>
        <w:br/>
        <w:t>Postcondiciones:</w:t>
      </w:r>
      <w:r>
        <w:br/>
        <w:t>- El usuario visualiza la información deseada.</w:t>
      </w:r>
    </w:p>
    <w:p w14:paraId="3FBBDF3B" w14:textId="77777777" w:rsidR="001E428B" w:rsidRDefault="00323A90">
      <w:r w:rsidRPr="00323A90">
        <w:rPr>
          <w:rStyle w:val="Ttulo1Car"/>
          <w:rFonts w:ascii="Segoe UI Emoji" w:hAnsi="Segoe UI Emoji" w:cs="Segoe UI Emoji"/>
        </w:rPr>
        <w:t>🔹</w:t>
      </w:r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Visualizar</w:t>
      </w:r>
      <w:proofErr w:type="spellEnd"/>
      <w:r w:rsidRPr="00323A90">
        <w:rPr>
          <w:rStyle w:val="Ttulo1Car"/>
        </w:rPr>
        <w:t xml:space="preserve"> y </w:t>
      </w:r>
      <w:proofErr w:type="spellStart"/>
      <w:r w:rsidRPr="00323A90">
        <w:rPr>
          <w:rStyle w:val="Ttulo1Car"/>
        </w:rPr>
        <w:t>gestionar</w:t>
      </w:r>
      <w:proofErr w:type="spellEnd"/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citas</w:t>
      </w:r>
      <w:proofErr w:type="spellEnd"/>
      <w:r w:rsidRPr="00323A90">
        <w:rPr>
          <w:rStyle w:val="Ttulo1Car"/>
        </w:rPr>
        <w:t xml:space="preserve"> y </w:t>
      </w:r>
      <w:proofErr w:type="spellStart"/>
      <w:r w:rsidRPr="00323A90">
        <w:rPr>
          <w:rStyle w:val="Ttulo1Car"/>
        </w:rPr>
        <w:t>rutinas</w:t>
      </w:r>
      <w:proofErr w:type="spellEnd"/>
      <w:r>
        <w:br/>
      </w:r>
      <w:r>
        <w:br/>
        <w:t>Act</w:t>
      </w:r>
      <w:r>
        <w:t xml:space="preserve">or principal: </w:t>
      </w:r>
      <w:proofErr w:type="spellStart"/>
      <w:r>
        <w:t>Usuario</w:t>
      </w:r>
      <w:proofErr w:type="spellEnd"/>
      <w:r>
        <w:br/>
      </w:r>
      <w:r>
        <w:br/>
        <w:t>Objetivo: Consultar, filtrar y gestionar las citas y rutinas registradas.</w:t>
      </w:r>
      <w:r>
        <w:br/>
      </w:r>
      <w:r>
        <w:br/>
        <w:t>Precondiciones:</w:t>
      </w:r>
      <w:r>
        <w:br/>
        <w:t>- El usuario ha iniciado sesión.</w:t>
      </w:r>
      <w:r>
        <w:br/>
        <w:t>- Existen citas y/o rutinas registradas.</w:t>
      </w:r>
      <w:r>
        <w:br/>
      </w:r>
      <w:r>
        <w:br/>
      </w:r>
      <w:r>
        <w:lastRenderedPageBreak/>
        <w:t>Flujo principal:</w:t>
      </w:r>
      <w:r>
        <w:br/>
        <w:t>1. El usuario accede a la sección de 'Citas' o 'Ru</w:t>
      </w:r>
      <w:r>
        <w:t>tinas'.</w:t>
      </w:r>
      <w:r>
        <w:br/>
        <w:t>2. Aplica filtros por fecha, tipo o estado.</w:t>
      </w:r>
      <w:r>
        <w:br/>
        <w:t>3. El sistema muestra la lista filtrada.</w:t>
      </w:r>
      <w:r>
        <w:br/>
        <w:t>4. El usuario puede editar o eliminar registros.</w:t>
      </w:r>
      <w:r>
        <w:br/>
      </w:r>
      <w:r>
        <w:br/>
        <w:t>Postcondiciones:</w:t>
      </w:r>
      <w:r>
        <w:br/>
        <w:t>- El usuario gestiona citas y rutinas según sus necesidades.</w:t>
      </w:r>
    </w:p>
    <w:p w14:paraId="256FAF2E" w14:textId="77777777" w:rsidR="001E428B" w:rsidRDefault="00323A90">
      <w:r w:rsidRPr="00323A90">
        <w:rPr>
          <w:rStyle w:val="Ttulo1Car"/>
          <w:rFonts w:ascii="Segoe UI Emoji" w:hAnsi="Segoe UI Emoji" w:cs="Segoe UI Emoji"/>
        </w:rPr>
        <w:t>🔹</w:t>
      </w:r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Gestionar</w:t>
      </w:r>
      <w:proofErr w:type="spellEnd"/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notificaciones</w:t>
      </w:r>
      <w:proofErr w:type="spellEnd"/>
      <w:r>
        <w:br/>
      </w:r>
      <w:r>
        <w:br/>
        <w:t xml:space="preserve">Actor </w:t>
      </w:r>
      <w:r>
        <w:t xml:space="preserve">principal: </w:t>
      </w:r>
      <w:proofErr w:type="spellStart"/>
      <w:r>
        <w:t>Usuario</w:t>
      </w:r>
      <w:proofErr w:type="spellEnd"/>
      <w:r>
        <w:br/>
      </w:r>
      <w:r>
        <w:br/>
        <w:t>Objetivo: Configurar preferencias de notificaciones (email o push) para distintos eventos (citas, rutinas, recordatorios de cuidados).</w:t>
      </w:r>
      <w:r>
        <w:br/>
      </w:r>
      <w:r>
        <w:br/>
        <w:t>Precondiciones:</w:t>
      </w:r>
      <w:r>
        <w:br/>
        <w:t>- El usuario ha iniciado sesión.</w:t>
      </w:r>
      <w:r>
        <w:br/>
      </w:r>
      <w:r>
        <w:br/>
        <w:t>Flujo principal:</w:t>
      </w:r>
      <w:r>
        <w:br/>
        <w:t>1. El usuario accede a la sección</w:t>
      </w:r>
      <w:r>
        <w:t xml:space="preserve"> 'Notificaciones'.</w:t>
      </w:r>
      <w:r>
        <w:br/>
        <w:t>2. Selecciona los tipos de eventos que desea recibir y el canal (email/push).</w:t>
      </w:r>
      <w:r>
        <w:br/>
        <w:t>3. El sistema guarda la configuración.</w:t>
      </w:r>
      <w:r>
        <w:br/>
      </w:r>
      <w:r>
        <w:br/>
        <w:t>Postcondiciones:</w:t>
      </w:r>
      <w:r>
        <w:br/>
        <w:t>- Las preferencias quedan guardadas y se aplican a las futuras notificaciones.</w:t>
      </w:r>
    </w:p>
    <w:p w14:paraId="48A03BE5" w14:textId="77777777" w:rsidR="001E428B" w:rsidRDefault="00323A90">
      <w:r w:rsidRPr="00323A90">
        <w:rPr>
          <w:rStyle w:val="Ttulo1Car"/>
          <w:rFonts w:ascii="Segoe UI Emoji" w:hAnsi="Segoe UI Emoji" w:cs="Segoe UI Emoji"/>
        </w:rPr>
        <w:t>🔹</w:t>
      </w:r>
      <w:r w:rsidRPr="00323A90">
        <w:rPr>
          <w:rStyle w:val="Ttulo1Car"/>
        </w:rPr>
        <w:t xml:space="preserve"> </w:t>
      </w:r>
      <w:proofErr w:type="spellStart"/>
      <w:r w:rsidRPr="00323A90">
        <w:rPr>
          <w:rStyle w:val="Ttulo1Car"/>
        </w:rPr>
        <w:t>Gestionar</w:t>
      </w:r>
      <w:proofErr w:type="spellEnd"/>
      <w:r w:rsidRPr="00323A90">
        <w:rPr>
          <w:rStyle w:val="Ttulo1Car"/>
        </w:rPr>
        <w:t xml:space="preserve"> backups y </w:t>
      </w:r>
      <w:proofErr w:type="spellStart"/>
      <w:r w:rsidRPr="00323A90">
        <w:rPr>
          <w:rStyle w:val="Ttulo1Car"/>
        </w:rPr>
        <w:t>restauración</w:t>
      </w:r>
      <w:proofErr w:type="spellEnd"/>
      <w:r w:rsidRPr="00323A90">
        <w:rPr>
          <w:rStyle w:val="Ttulo1Car"/>
        </w:rPr>
        <w:t xml:space="preserve"> de </w:t>
      </w:r>
      <w:proofErr w:type="spellStart"/>
      <w:r w:rsidRPr="00323A90">
        <w:rPr>
          <w:rStyle w:val="Ttulo1Car"/>
        </w:rPr>
        <w:t>datos</w:t>
      </w:r>
      <w:proofErr w:type="spellEnd"/>
      <w:r>
        <w:br/>
      </w:r>
      <w:r>
        <w:br/>
        <w:t xml:space="preserve">Actor principal: </w:t>
      </w:r>
      <w:proofErr w:type="spellStart"/>
      <w:r>
        <w:t>Usuario</w:t>
      </w:r>
      <w:proofErr w:type="spellEnd"/>
      <w:r>
        <w:br/>
      </w:r>
      <w:r>
        <w:br/>
        <w:t>Objetivo: Permitir al usuario generar un backup de sus datos o restaurar uno existente.</w:t>
      </w:r>
      <w:r>
        <w:br/>
      </w:r>
      <w:r>
        <w:br/>
        <w:t>Precondiciones:</w:t>
      </w:r>
      <w:r>
        <w:br/>
        <w:t>- El usuario ha iniciado sesión.</w:t>
      </w:r>
      <w:r>
        <w:br/>
      </w:r>
      <w:r>
        <w:br/>
        <w:t>Flujo principal:</w:t>
      </w:r>
      <w:r>
        <w:br/>
        <w:t>1. El usuario accede a la sección 'Backup y restaur</w:t>
      </w:r>
      <w:r>
        <w:t>ación'.</w:t>
      </w:r>
      <w:r>
        <w:br/>
        <w:t>2. Elige entre 'Generar backup' o 'Restaurar backup'.</w:t>
      </w:r>
      <w:r>
        <w:br/>
        <w:t>3. Si genera backup, el sistema compila los datos y ofrece un archivo descargable.</w:t>
      </w:r>
      <w:r>
        <w:br/>
        <w:t>4. Si restaura, el usuario selecciona un archivo válido y el sistema lo procesa.</w:t>
      </w:r>
      <w:r>
        <w:br/>
      </w:r>
      <w:r>
        <w:br/>
      </w:r>
      <w:r>
        <w:lastRenderedPageBreak/>
        <w:t>Postcondiciones:</w:t>
      </w:r>
      <w:r>
        <w:br/>
        <w:t xml:space="preserve">- Los datos </w:t>
      </w:r>
      <w:r>
        <w:t>son respaldados o restaurados según la acción realizada.</w:t>
      </w:r>
    </w:p>
    <w:sectPr w:rsidR="001E42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C6E"/>
    <w:rsid w:val="001E428B"/>
    <w:rsid w:val="0029639D"/>
    <w:rsid w:val="00323A90"/>
    <w:rsid w:val="00326F90"/>
    <w:rsid w:val="004F1D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F232E"/>
  <w14:defaultImageDpi w14:val="300"/>
  <w15:docId w15:val="{2F2B9A0E-89C1-48FB-8126-7D9FBE50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Fernandez Ramirez</cp:lastModifiedBy>
  <cp:revision>3</cp:revision>
  <dcterms:created xsi:type="dcterms:W3CDTF">2013-12-23T23:15:00Z</dcterms:created>
  <dcterms:modified xsi:type="dcterms:W3CDTF">2025-08-12T23:17:00Z</dcterms:modified>
  <cp:category/>
</cp:coreProperties>
</file>