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E6B9" w14:textId="77777777" w:rsidR="00403C8D" w:rsidRDefault="0075778F">
      <w:pPr>
        <w:pStyle w:val="Ttulo1"/>
      </w:pPr>
      <w:r>
        <w:t>Plan Detallado Paso a Paso - Proyecto Microservicios Cuidado del Bebé</w:t>
      </w:r>
    </w:p>
    <w:p w14:paraId="7518174D" w14:textId="77777777" w:rsidR="00403C8D" w:rsidRDefault="0075778F">
      <w:r>
        <w:t>📅</w:t>
      </w:r>
      <w:r>
        <w:t xml:space="preserve"> Inicio: 29/07/2025 | Fin estimado: 31/07/2025</w:t>
      </w:r>
    </w:p>
    <w:p w14:paraId="3842EBD8" w14:textId="77777777" w:rsidR="00403C8D" w:rsidRDefault="0075778F">
      <w:pPr>
        <w:pStyle w:val="Listaconvietas"/>
      </w:pPr>
      <w:r>
        <w:t>🔸</w:t>
      </w:r>
      <w:r>
        <w:t xml:space="preserve"> Instala Java 17, Maven, Git y configura tu entorno (IDE recomendado: IntelliJ o Eclipse).</w:t>
      </w:r>
    </w:p>
    <w:p w14:paraId="7A5E9582" w14:textId="77777777" w:rsidR="00403C8D" w:rsidRDefault="0075778F">
      <w:pPr>
        <w:pStyle w:val="Listaconvietas"/>
      </w:pPr>
      <w:r>
        <w:t>🔸</w:t>
      </w:r>
      <w:r>
        <w:t xml:space="preserve"> Crea un repositorio Git y </w:t>
      </w:r>
      <w:r>
        <w:t>carpetas para: config-server, api-usuarios, api-cuidados, etc.</w:t>
      </w:r>
    </w:p>
    <w:p w14:paraId="199A867A" w14:textId="77777777" w:rsidR="00403C8D" w:rsidRDefault="0075778F">
      <w:pPr>
        <w:pStyle w:val="Listaconvietas"/>
      </w:pPr>
      <w:r>
        <w:t>🔸</w:t>
      </w:r>
      <w:r>
        <w:t xml:space="preserve"> Crea el microservicio 'config-server' con la dependencia 'spring-cloud-config-server'.</w:t>
      </w:r>
    </w:p>
    <w:p w14:paraId="5825BFAD" w14:textId="77777777" w:rsidR="00403C8D" w:rsidRDefault="0075778F">
      <w:pPr>
        <w:pStyle w:val="Listaconvietas"/>
      </w:pPr>
      <w:r>
        <w:t>🔸</w:t>
      </w:r>
      <w:r>
        <w:t xml:space="preserve"> En la clase principal, añade la anotación @EnableConfigServer.</w:t>
      </w:r>
    </w:p>
    <w:p w14:paraId="3B372305" w14:textId="77777777" w:rsidR="00403C8D" w:rsidRDefault="0075778F">
      <w:pPr>
        <w:pStyle w:val="Listaconvietas"/>
      </w:pPr>
      <w:r>
        <w:t>🔸</w:t>
      </w:r>
      <w:r>
        <w:t xml:space="preserve"> Crea un repositorio de configuraci</w:t>
      </w:r>
      <w:r>
        <w:t>ón externo con archivos application.yml por microservicio.</w:t>
      </w:r>
    </w:p>
    <w:p w14:paraId="4D47421E" w14:textId="77777777" w:rsidR="00403C8D" w:rsidRDefault="0075778F">
      <w:pPr>
        <w:pStyle w:val="Listaconvietas"/>
      </w:pPr>
      <w:r>
        <w:t>🔸</w:t>
      </w:r>
      <w:r>
        <w:t xml:space="preserve"> Configura application.yml de config-server para apuntar al repositorio externo.</w:t>
      </w:r>
    </w:p>
    <w:p w14:paraId="41C067CB" w14:textId="77777777" w:rsidR="00403C8D" w:rsidRDefault="0075778F">
      <w:pPr>
        <w:pStyle w:val="Listaconvietas"/>
      </w:pPr>
      <w:r>
        <w:t>🔸</w:t>
      </w:r>
      <w:r>
        <w:t xml:space="preserve"> Verifica acceso: http://localhost:8888/api-usuarios/default (debe mostrar el YAML correspondiente).</w:t>
      </w:r>
    </w:p>
    <w:p w14:paraId="0D5AA9FF" w14:textId="77777777" w:rsidR="00403C8D" w:rsidRDefault="0075778F">
      <w:r>
        <w:t>📅</w:t>
      </w:r>
      <w:r>
        <w:t xml:space="preserve"> Inicio: </w:t>
      </w:r>
      <w:r>
        <w:t>01/08/2025 | Fin estimado: 04/08/2025</w:t>
      </w:r>
    </w:p>
    <w:p w14:paraId="6A38478B" w14:textId="77777777" w:rsidR="00403C8D" w:rsidRDefault="0075778F">
      <w:pPr>
        <w:pStyle w:val="Listaconvietas"/>
      </w:pPr>
      <w:r>
        <w:t>🔸</w:t>
      </w:r>
      <w:r>
        <w:t xml:space="preserve"> Crea proyecto Spring Boot 'api-usuarios' con Web, Security, JPA, MySQL, Lombok, JWT y Swagger.</w:t>
      </w:r>
    </w:p>
    <w:p w14:paraId="0C1D8A46" w14:textId="77777777" w:rsidR="00403C8D" w:rsidRDefault="0075778F">
      <w:pPr>
        <w:pStyle w:val="Listaconvietas"/>
      </w:pPr>
      <w:r>
        <w:t>🔸</w:t>
      </w:r>
      <w:r>
        <w:t xml:space="preserve"> Crea entidad Usuario con campos: id, nombre, email, contraseña (encriptada), rol.</w:t>
      </w:r>
    </w:p>
    <w:p w14:paraId="644E4CAF" w14:textId="77777777" w:rsidR="00403C8D" w:rsidRDefault="0075778F">
      <w:pPr>
        <w:pStyle w:val="Listaconvietas"/>
      </w:pPr>
      <w:r>
        <w:t>🔸</w:t>
      </w:r>
      <w:r>
        <w:t xml:space="preserve"> Crea DTOs de registro y login, y</w:t>
      </w:r>
      <w:r>
        <w:t xml:space="preserve"> un repositorio con JpaRepository.</w:t>
      </w:r>
    </w:p>
    <w:p w14:paraId="2AE0CAB0" w14:textId="77777777" w:rsidR="00403C8D" w:rsidRDefault="0075778F">
      <w:pPr>
        <w:pStyle w:val="Listaconvietas"/>
      </w:pPr>
      <w:r>
        <w:t>🔸</w:t>
      </w:r>
      <w:r>
        <w:t xml:space="preserve"> Implementa lógica JWT para generar y validar tokens.</w:t>
      </w:r>
    </w:p>
    <w:p w14:paraId="0CCC981C" w14:textId="77777777" w:rsidR="00403C8D" w:rsidRDefault="0075778F">
      <w:pPr>
        <w:pStyle w:val="Listaconvietas"/>
      </w:pPr>
      <w:r>
        <w:t>🔸</w:t>
      </w:r>
      <w:r>
        <w:t xml:space="preserve"> Crea controlador REST con /auth/register y /auth/login.</w:t>
      </w:r>
    </w:p>
    <w:p w14:paraId="1FF4194E" w14:textId="77777777" w:rsidR="00403C8D" w:rsidRDefault="0075778F">
      <w:pPr>
        <w:pStyle w:val="Listaconvietas"/>
      </w:pPr>
      <w:r>
        <w:t>🔸</w:t>
      </w:r>
      <w:r>
        <w:t xml:space="preserve"> Configura seguridad con Spring Security para proteger rutas.</w:t>
      </w:r>
    </w:p>
    <w:p w14:paraId="727B827A" w14:textId="77777777" w:rsidR="00403C8D" w:rsidRDefault="0075778F">
      <w:pPr>
        <w:pStyle w:val="Listaconvietas"/>
      </w:pPr>
      <w:r>
        <w:t>🔸</w:t>
      </w:r>
      <w:r>
        <w:t xml:space="preserve"> Documenta todo con Swagger.</w:t>
      </w:r>
    </w:p>
    <w:p w14:paraId="0749648E" w14:textId="77777777" w:rsidR="00403C8D" w:rsidRDefault="0075778F">
      <w:pPr>
        <w:pStyle w:val="Ttulo2"/>
      </w:pPr>
      <w:r>
        <w:t>Fase 3: Mic</w:t>
      </w:r>
      <w:r>
        <w:t>roservicio api-cuidados</w:t>
      </w:r>
    </w:p>
    <w:p w14:paraId="25A35429" w14:textId="77777777" w:rsidR="00403C8D" w:rsidRDefault="0075778F">
      <w:r>
        <w:t>📅</w:t>
      </w:r>
      <w:r>
        <w:t xml:space="preserve"> Inicio: 05/08/2025 | Fin estimado: 09/08/2025</w:t>
      </w:r>
    </w:p>
    <w:p w14:paraId="05E061B2" w14:textId="77777777" w:rsidR="00403C8D" w:rsidRDefault="0075778F">
      <w:pPr>
        <w:pStyle w:val="Listaconvietas"/>
      </w:pPr>
      <w:r>
        <w:t>🔸</w:t>
      </w:r>
      <w:r>
        <w:t xml:space="preserve"> Crea microservicio 'api-cuidados'.</w:t>
      </w:r>
    </w:p>
    <w:p w14:paraId="0C109101" w14:textId="77777777" w:rsidR="00403C8D" w:rsidRDefault="0075778F">
      <w:pPr>
        <w:pStyle w:val="Listaconvietas"/>
      </w:pPr>
      <w:r>
        <w:t>🔸</w:t>
      </w:r>
      <w:r>
        <w:t xml:space="preserve"> Crea entidades: Biberon, Pañal, Suenio, vinculadas al usuario.</w:t>
      </w:r>
    </w:p>
    <w:p w14:paraId="729794B3" w14:textId="77777777" w:rsidR="00403C8D" w:rsidRDefault="0075778F">
      <w:pPr>
        <w:pStyle w:val="Listaconvietas"/>
      </w:pPr>
      <w:r>
        <w:t>🔸</w:t>
      </w:r>
      <w:r>
        <w:t xml:space="preserve"> Crea repositorios, servicios y controladores REST con CRUD.</w:t>
      </w:r>
    </w:p>
    <w:p w14:paraId="3C307FDA" w14:textId="77777777" w:rsidR="00403C8D" w:rsidRDefault="0075778F">
      <w:pPr>
        <w:pStyle w:val="Listaconvietas"/>
      </w:pPr>
      <w:r>
        <w:t>🔸</w:t>
      </w:r>
      <w:r>
        <w:t xml:space="preserve"> Configura con</w:t>
      </w:r>
      <w:r>
        <w:t>exión a MySQL y uso de Config Server.</w:t>
      </w:r>
    </w:p>
    <w:p w14:paraId="2BA5AC88" w14:textId="77777777" w:rsidR="00403C8D" w:rsidRDefault="0075778F">
      <w:pPr>
        <w:pStyle w:val="Listaconvietas"/>
      </w:pPr>
      <w:r>
        <w:t>🔸</w:t>
      </w:r>
      <w:r>
        <w:t xml:space="preserve"> Añade seguridad con JWT en todos los endpoints.</w:t>
      </w:r>
    </w:p>
    <w:p w14:paraId="0DD8AB2F" w14:textId="77777777" w:rsidR="00403C8D" w:rsidRDefault="0075778F">
      <w:pPr>
        <w:pStyle w:val="Listaconvietas"/>
      </w:pPr>
      <w:r>
        <w:t>🔸</w:t>
      </w:r>
      <w:r>
        <w:t xml:space="preserve"> Documenta la API con Swagger.</w:t>
      </w:r>
    </w:p>
    <w:p w14:paraId="4C2BF261" w14:textId="77777777" w:rsidR="00403C8D" w:rsidRDefault="0075778F">
      <w:pPr>
        <w:pStyle w:val="Ttulo2"/>
      </w:pPr>
      <w:r>
        <w:t>Fase 4: Frontend React - módulo cuidados</w:t>
      </w:r>
    </w:p>
    <w:p w14:paraId="4CFE57F1" w14:textId="77777777" w:rsidR="00403C8D" w:rsidRDefault="0075778F">
      <w:r>
        <w:t>📅</w:t>
      </w:r>
      <w:r>
        <w:t xml:space="preserve"> Inicio: 10/08/2025 | Fin estimado: 16/08/2025</w:t>
      </w:r>
    </w:p>
    <w:p w14:paraId="5480972F" w14:textId="77777777" w:rsidR="00403C8D" w:rsidRDefault="0075778F">
      <w:pPr>
        <w:pStyle w:val="Listaconvietas"/>
      </w:pPr>
      <w:r>
        <w:t>🔸</w:t>
      </w:r>
      <w:r>
        <w:t xml:space="preserve"> Crea app con Create React App. Instala: M</w:t>
      </w:r>
      <w:r>
        <w:t>aterial UI, Axios, React Router, JWT-decode.</w:t>
      </w:r>
    </w:p>
    <w:p w14:paraId="6434CFB9" w14:textId="77777777" w:rsidR="00403C8D" w:rsidRDefault="0075778F">
      <w:pPr>
        <w:pStyle w:val="Listaconvietas"/>
      </w:pPr>
      <w:r>
        <w:t>🔸</w:t>
      </w:r>
      <w:r>
        <w:t xml:space="preserve"> Crea login y registro, guarda el token JWT en localStorage.</w:t>
      </w:r>
    </w:p>
    <w:p w14:paraId="5911CA64" w14:textId="77777777" w:rsidR="00403C8D" w:rsidRDefault="0075778F">
      <w:pPr>
        <w:pStyle w:val="Listaconvietas"/>
      </w:pPr>
      <w:r>
        <w:lastRenderedPageBreak/>
        <w:t>🔸</w:t>
      </w:r>
      <w:r>
        <w:t xml:space="preserve"> Diseña pantallas de biberones, pañales y sueño con Material UI.</w:t>
      </w:r>
    </w:p>
    <w:p w14:paraId="1A8E4488" w14:textId="77777777" w:rsidR="00403C8D" w:rsidRDefault="0075778F">
      <w:pPr>
        <w:pStyle w:val="Listaconvietas"/>
      </w:pPr>
      <w:r>
        <w:t>🔸</w:t>
      </w:r>
      <w:r>
        <w:t xml:space="preserve"> Conecta a la API usando Axios con token JWT en headers.</w:t>
      </w:r>
    </w:p>
    <w:p w14:paraId="5EE7E5F4" w14:textId="77777777" w:rsidR="00403C8D" w:rsidRDefault="0075778F">
      <w:pPr>
        <w:pStyle w:val="Listaconvietas"/>
      </w:pPr>
      <w:r>
        <w:t>🔸</w:t>
      </w:r>
      <w:r>
        <w:t xml:space="preserve"> Muestra </w:t>
      </w:r>
      <w:r>
        <w:t>errores con Snackbar y gestiona rutas protegidas.</w:t>
      </w:r>
    </w:p>
    <w:p w14:paraId="016DA599" w14:textId="77777777" w:rsidR="00403C8D" w:rsidRDefault="0075778F">
      <w:pPr>
        <w:pStyle w:val="Ttulo2"/>
      </w:pPr>
      <w:r>
        <w:t>Fase 5: Microservicio api-gastos + Docker</w:t>
      </w:r>
    </w:p>
    <w:p w14:paraId="66769DE5" w14:textId="77777777" w:rsidR="00403C8D" w:rsidRDefault="0075778F">
      <w:r>
        <w:t>📅</w:t>
      </w:r>
      <w:r>
        <w:t xml:space="preserve"> Inicio: 17/08/2025 | Fin estimado: 21/08/2025</w:t>
      </w:r>
    </w:p>
    <w:p w14:paraId="6F9446B0" w14:textId="77777777" w:rsidR="00403C8D" w:rsidRDefault="0075778F">
      <w:pPr>
        <w:pStyle w:val="Listaconvietas"/>
      </w:pPr>
      <w:r>
        <w:t>🔸</w:t>
      </w:r>
      <w:r>
        <w:t xml:space="preserve"> Crea microservicio 'api-gastos'. Entidad: Gasto (usuarioId, categoría, cantidad, fecha, notas).</w:t>
      </w:r>
    </w:p>
    <w:p w14:paraId="2668B3D8" w14:textId="77777777" w:rsidR="00403C8D" w:rsidRDefault="0075778F">
      <w:pPr>
        <w:pStyle w:val="Listaconvietas"/>
      </w:pPr>
      <w:r>
        <w:t>🔸</w:t>
      </w:r>
      <w:r>
        <w:t xml:space="preserve"> Implementa en</w:t>
      </w:r>
      <w:r>
        <w:t>dpoints CRUD y filtros por mes o categoría.</w:t>
      </w:r>
    </w:p>
    <w:p w14:paraId="19C81A25" w14:textId="77777777" w:rsidR="00403C8D" w:rsidRDefault="0075778F">
      <w:pPr>
        <w:pStyle w:val="Listaconvietas"/>
      </w:pPr>
      <w:r>
        <w:t>🔸</w:t>
      </w:r>
      <w:r>
        <w:t xml:space="preserve"> Protege con JWT y documenta con Swagger.</w:t>
      </w:r>
    </w:p>
    <w:p w14:paraId="2C9FCB85" w14:textId="77777777" w:rsidR="00403C8D" w:rsidRDefault="0075778F">
      <w:pPr>
        <w:pStyle w:val="Listaconvietas"/>
      </w:pPr>
      <w:r>
        <w:t>🔸</w:t>
      </w:r>
      <w:r>
        <w:t xml:space="preserve"> Crea Dockerfile para api-gastos y docker-compose inicial con MySQL, config-server y api-gastos.</w:t>
      </w:r>
    </w:p>
    <w:p w14:paraId="094F6B23" w14:textId="77777777" w:rsidR="00403C8D" w:rsidRDefault="0075778F">
      <w:pPr>
        <w:pStyle w:val="Listaconvietas"/>
      </w:pPr>
      <w:r>
        <w:t>🔸</w:t>
      </w:r>
      <w:r>
        <w:t xml:space="preserve"> Verifica que api-gastos funcione dentro de Docker.</w:t>
      </w:r>
    </w:p>
    <w:p w14:paraId="46CDCB92" w14:textId="77777777" w:rsidR="00403C8D" w:rsidRDefault="0075778F">
      <w:pPr>
        <w:pStyle w:val="Ttulo2"/>
      </w:pPr>
      <w:r>
        <w:t>Fase 6: Microse</w:t>
      </w:r>
      <w:r>
        <w:t>rvicio api-hitos + Jenkins básico</w:t>
      </w:r>
    </w:p>
    <w:p w14:paraId="6007802C" w14:textId="77777777" w:rsidR="00403C8D" w:rsidRDefault="0075778F">
      <w:r>
        <w:t>📅</w:t>
      </w:r>
      <w:r>
        <w:t xml:space="preserve"> Inicio: 22/08/2025 | Fin estimado: 25/08/2025</w:t>
      </w:r>
    </w:p>
    <w:p w14:paraId="1ACCF38D" w14:textId="77777777" w:rsidR="00403C8D" w:rsidRDefault="0075778F">
      <w:pPr>
        <w:pStyle w:val="Listaconvietas"/>
      </w:pPr>
      <w:r>
        <w:t>🔸</w:t>
      </w:r>
      <w:r>
        <w:t xml:space="preserve"> Crea microservicio 'api-hitos' con entidad Hito (usuarioId, título, fecha, descripción).</w:t>
      </w:r>
    </w:p>
    <w:p w14:paraId="43A81A5A" w14:textId="77777777" w:rsidR="00403C8D" w:rsidRDefault="0075778F">
      <w:pPr>
        <w:pStyle w:val="Listaconvietas"/>
      </w:pPr>
      <w:r>
        <w:t>🔸</w:t>
      </w:r>
      <w:r>
        <w:t xml:space="preserve"> Endpoints CRUD + seguridad JWT + Swagger.</w:t>
      </w:r>
    </w:p>
    <w:p w14:paraId="2307B607" w14:textId="77777777" w:rsidR="00403C8D" w:rsidRDefault="0075778F">
      <w:pPr>
        <w:pStyle w:val="Listaconvietas"/>
      </w:pPr>
      <w:r>
        <w:t>🔸</w:t>
      </w:r>
      <w:r>
        <w:t xml:space="preserve"> Crea Jenkinsfile simple en el pro</w:t>
      </w:r>
      <w:r>
        <w:t>yecto.</w:t>
      </w:r>
    </w:p>
    <w:p w14:paraId="79DF0162" w14:textId="77777777" w:rsidR="00403C8D" w:rsidRDefault="0075778F">
      <w:pPr>
        <w:pStyle w:val="Listaconvietas"/>
      </w:pPr>
      <w:r>
        <w:t>🔸</w:t>
      </w:r>
      <w:r>
        <w:t xml:space="preserve"> Levanta Jenkins en local o Docker y configura un Job básico con build y test de api-hitos.</w:t>
      </w:r>
    </w:p>
    <w:p w14:paraId="7B44FA71" w14:textId="77777777" w:rsidR="00403C8D" w:rsidRDefault="0075778F">
      <w:pPr>
        <w:pStyle w:val="Ttulo2"/>
      </w:pPr>
      <w:r>
        <w:t>Fase 7: Microservicio api-citas</w:t>
      </w:r>
    </w:p>
    <w:p w14:paraId="2048CC58" w14:textId="77777777" w:rsidR="00403C8D" w:rsidRDefault="0075778F">
      <w:r>
        <w:t>📅</w:t>
      </w:r>
      <w:r>
        <w:t xml:space="preserve"> Inicio: 26/08/2025 | Fin estimado: 28/08/2025</w:t>
      </w:r>
    </w:p>
    <w:p w14:paraId="23D41939" w14:textId="77777777" w:rsidR="00403C8D" w:rsidRDefault="0075778F">
      <w:pPr>
        <w:pStyle w:val="Listaconvietas"/>
      </w:pPr>
      <w:r>
        <w:t>🔸</w:t>
      </w:r>
      <w:r>
        <w:t xml:space="preserve"> Crea microservicio 'api-citas'. Entidad: Cita (fecha, motivo, tipo, usu</w:t>
      </w:r>
      <w:r>
        <w:t>arioId).</w:t>
      </w:r>
    </w:p>
    <w:p w14:paraId="1AD85D9A" w14:textId="77777777" w:rsidR="00403C8D" w:rsidRDefault="0075778F">
      <w:pPr>
        <w:pStyle w:val="Listaconvietas"/>
      </w:pPr>
      <w:r>
        <w:t>🔸</w:t>
      </w:r>
      <w:r>
        <w:t xml:space="preserve"> Endpoints CRUD, seguridad JWT, Swagger.</w:t>
      </w:r>
    </w:p>
    <w:p w14:paraId="798B91C4" w14:textId="77777777" w:rsidR="00403C8D" w:rsidRDefault="0075778F">
      <w:pPr>
        <w:pStyle w:val="Listaconvietas"/>
      </w:pPr>
      <w:r>
        <w:t>🔸</w:t>
      </w:r>
      <w:r>
        <w:t xml:space="preserve"> Filtra citas por fecha y tipo (vacuna, revisión, etc.).</w:t>
      </w:r>
    </w:p>
    <w:p w14:paraId="7A640E93" w14:textId="77777777" w:rsidR="00403C8D" w:rsidRDefault="0075778F">
      <w:pPr>
        <w:pStyle w:val="Ttulo2"/>
      </w:pPr>
      <w:r>
        <w:t>Fase 8: Microservicio api-diario</w:t>
      </w:r>
    </w:p>
    <w:p w14:paraId="6B901FB3" w14:textId="77777777" w:rsidR="00403C8D" w:rsidRDefault="0075778F">
      <w:r>
        <w:t>📅</w:t>
      </w:r>
      <w:r>
        <w:t xml:space="preserve"> Inicio: 29/08/2025 | Fin estimado: 31/08/2025</w:t>
      </w:r>
    </w:p>
    <w:p w14:paraId="131D1170" w14:textId="77777777" w:rsidR="00403C8D" w:rsidRDefault="0075778F">
      <w:pPr>
        <w:pStyle w:val="Listaconvietas"/>
      </w:pPr>
      <w:r>
        <w:t>🔸</w:t>
      </w:r>
      <w:r>
        <w:t xml:space="preserve"> Crea 'api-diario'. Entidad: EntradaDiario (fecha, </w:t>
      </w:r>
      <w:r>
        <w:t>texto, usuarioId, emociones).</w:t>
      </w:r>
    </w:p>
    <w:p w14:paraId="5D32AF75" w14:textId="77777777" w:rsidR="00403C8D" w:rsidRDefault="0075778F">
      <w:pPr>
        <w:pStyle w:val="Listaconvietas"/>
      </w:pPr>
      <w:r>
        <w:t>🔸</w:t>
      </w:r>
      <w:r>
        <w:t xml:space="preserve"> Endpoints para crear, leer, editar y eliminar entradas.</w:t>
      </w:r>
    </w:p>
    <w:p w14:paraId="7C81F710" w14:textId="77777777" w:rsidR="00403C8D" w:rsidRDefault="0075778F">
      <w:pPr>
        <w:pStyle w:val="Listaconvietas"/>
      </w:pPr>
      <w:r>
        <w:t>🔸</w:t>
      </w:r>
      <w:r>
        <w:t xml:space="preserve"> Protege con JWT y documenta con Swagger.</w:t>
      </w:r>
    </w:p>
    <w:p w14:paraId="20F01FAB" w14:textId="77777777" w:rsidR="00403C8D" w:rsidRDefault="0075778F">
      <w:pPr>
        <w:pStyle w:val="Ttulo2"/>
      </w:pPr>
      <w:r>
        <w:t>Fase 9: Microservicio api-rutinas</w:t>
      </w:r>
    </w:p>
    <w:p w14:paraId="36FBAA87" w14:textId="77777777" w:rsidR="00403C8D" w:rsidRDefault="0075778F">
      <w:r>
        <w:t>📅</w:t>
      </w:r>
      <w:r>
        <w:t xml:space="preserve"> Inicio: 01/09/2025 | Fin estimado: 03/09/2025</w:t>
      </w:r>
    </w:p>
    <w:p w14:paraId="6FC9DADA" w14:textId="77777777" w:rsidR="00403C8D" w:rsidRDefault="0075778F">
      <w:pPr>
        <w:pStyle w:val="Listaconvietas"/>
      </w:pPr>
      <w:r>
        <w:t>🔸</w:t>
      </w:r>
      <w:r>
        <w:t xml:space="preserve"> Crea 'api-rutinas'. Entidad: </w:t>
      </w:r>
      <w:r>
        <w:t>Rutina (usuarioId, díaSemana, hora, tipoActividad).</w:t>
      </w:r>
    </w:p>
    <w:p w14:paraId="2DDDC6EC" w14:textId="77777777" w:rsidR="00403C8D" w:rsidRDefault="0075778F">
      <w:pPr>
        <w:pStyle w:val="Listaconvietas"/>
      </w:pPr>
      <w:r>
        <w:lastRenderedPageBreak/>
        <w:t>🔸</w:t>
      </w:r>
      <w:r>
        <w:t xml:space="preserve"> CRUD básico, filtros por día de la semana.</w:t>
      </w:r>
    </w:p>
    <w:p w14:paraId="30250A9A" w14:textId="77777777" w:rsidR="00403C8D" w:rsidRDefault="0075778F">
      <w:pPr>
        <w:pStyle w:val="Listaconvietas"/>
      </w:pPr>
      <w:r>
        <w:t>🔸</w:t>
      </w:r>
      <w:r>
        <w:t xml:space="preserve"> Seguridad JWT + Swagger.</w:t>
      </w:r>
    </w:p>
    <w:p w14:paraId="181478A2" w14:textId="77777777" w:rsidR="00403C8D" w:rsidRDefault="0075778F">
      <w:r>
        <w:t>📅</w:t>
      </w:r>
      <w:r>
        <w:t xml:space="preserve"> Inicio: 04/09/2025 | Fin estimado: 08/09/2025</w:t>
      </w:r>
    </w:p>
    <w:p w14:paraId="6464ABA7" w14:textId="77777777" w:rsidR="00403C8D" w:rsidRDefault="0075778F">
      <w:pPr>
        <w:pStyle w:val="Listaconvietas"/>
      </w:pPr>
      <w:r>
        <w:t>🔸</w:t>
      </w:r>
      <w:r>
        <w:t xml:space="preserve"> Completa configuración de 'api-gateway' con rutas a todos los microservicios.</w:t>
      </w:r>
    </w:p>
    <w:p w14:paraId="051A067B" w14:textId="77777777" w:rsidR="00403C8D" w:rsidRDefault="0075778F">
      <w:pPr>
        <w:pStyle w:val="Listaconvietas"/>
      </w:pPr>
      <w:r>
        <w:t>🔸</w:t>
      </w:r>
      <w:r>
        <w:t xml:space="preserve"> Aplica filtros de seguridad JWT globalmente.</w:t>
      </w:r>
    </w:p>
    <w:p w14:paraId="527743DF" w14:textId="77777777" w:rsidR="00403C8D" w:rsidRDefault="0075778F">
      <w:pPr>
        <w:pStyle w:val="Listaconvietas"/>
      </w:pPr>
      <w:r>
        <w:t>🔸</w:t>
      </w:r>
      <w:r>
        <w:t xml:space="preserve"> Verifica acceso desde el frontend a través del gateway.</w:t>
      </w:r>
    </w:p>
    <w:p w14:paraId="44739BC7" w14:textId="77777777" w:rsidR="00403C8D" w:rsidRDefault="0075778F">
      <w:pPr>
        <w:pStyle w:val="Listaconvietas"/>
      </w:pPr>
      <w:r>
        <w:t>🔸</w:t>
      </w:r>
      <w:r>
        <w:t xml:space="preserve"> Actualiza docker-compose con todos los servicios.</w:t>
      </w:r>
    </w:p>
    <w:p w14:paraId="222BEC00" w14:textId="77777777" w:rsidR="00403C8D" w:rsidRDefault="0075778F">
      <w:pPr>
        <w:pStyle w:val="Listaconvietas"/>
      </w:pPr>
      <w:r>
        <w:t>🔸</w:t>
      </w:r>
      <w:r>
        <w:t xml:space="preserve"> Configura Jenkins para compilar y testear todos los microservicios desde Git.</w:t>
      </w:r>
    </w:p>
    <w:p w14:paraId="0A097327" w14:textId="77777777" w:rsidR="00403C8D" w:rsidRDefault="0075778F">
      <w:r>
        <w:br w:type="page"/>
      </w:r>
    </w:p>
    <w:p w14:paraId="279346A8" w14:textId="77777777" w:rsidR="00403C8D" w:rsidRDefault="0075778F">
      <w:r>
        <w:lastRenderedPageBreak/>
        <w:t>📅</w:t>
      </w:r>
      <w:r>
        <w:t xml:space="preserve"> Inicio: 29</w:t>
      </w:r>
      <w:r>
        <w:t>/08/2025 | Fin estimado: 07/09/2025</w:t>
      </w:r>
    </w:p>
    <w:p w14:paraId="580A6A4E" w14:textId="77777777" w:rsidR="00403C8D" w:rsidRDefault="0075778F">
      <w:pPr>
        <w:pStyle w:val="Listaconvietas"/>
      </w:pPr>
      <w:r>
        <w:t>🔸</w:t>
      </w:r>
      <w:r>
        <w:t xml:space="preserve"> Crear estructura modular de carpetas para los componentes del frontend.</w:t>
      </w:r>
    </w:p>
    <w:p w14:paraId="229D12EC" w14:textId="77777777" w:rsidR="00403C8D" w:rsidRDefault="0075778F">
      <w:pPr>
        <w:pStyle w:val="Listaconvietas"/>
      </w:pPr>
      <w:r>
        <w:t>🔸</w:t>
      </w:r>
      <w:r>
        <w:t xml:space="preserve"> Implementar sistema de rutas con React Router para cada microservicio: cuidados, gastos, hitos, citas, diario y rutinas.</w:t>
      </w:r>
    </w:p>
    <w:p w14:paraId="7EEBA060" w14:textId="77777777" w:rsidR="00403C8D" w:rsidRDefault="0075778F">
      <w:pPr>
        <w:pStyle w:val="Listaconvietas"/>
      </w:pPr>
      <w:r>
        <w:t>🔸</w:t>
      </w:r>
      <w:r>
        <w:t xml:space="preserve"> Configurar redirec</w:t>
      </w:r>
      <w:r>
        <w:t>ción automática si no hay token JWT.</w:t>
      </w:r>
    </w:p>
    <w:p w14:paraId="30748F5E" w14:textId="77777777" w:rsidR="00403C8D" w:rsidRDefault="0075778F">
      <w:pPr>
        <w:pStyle w:val="Listaconvietas"/>
      </w:pPr>
      <w:r>
        <w:t>🔸</w:t>
      </w:r>
      <w:r>
        <w:t xml:space="preserve"> Diseñar componente 'Navbar' con Material UI para navegación general.</w:t>
      </w:r>
    </w:p>
    <w:p w14:paraId="02ACD2CF" w14:textId="77777777" w:rsidR="00403C8D" w:rsidRDefault="0075778F">
      <w:pPr>
        <w:pStyle w:val="Listaconvietas"/>
      </w:pPr>
      <w:r>
        <w:t>🔸</w:t>
      </w:r>
      <w:r>
        <w:t xml:space="preserve"> Crear vistas de usuario: login, registro, perfil.</w:t>
      </w:r>
    </w:p>
    <w:p w14:paraId="3B1FF184" w14:textId="77777777" w:rsidR="00403C8D" w:rsidRDefault="0075778F">
      <w:pPr>
        <w:pStyle w:val="Listaconvietas"/>
      </w:pPr>
      <w:r>
        <w:t>🔸</w:t>
      </w:r>
      <w:r>
        <w:t xml:space="preserve"> Crear vistas para gastos con formulario y tabla de resumen mensual.</w:t>
      </w:r>
    </w:p>
    <w:p w14:paraId="53813623" w14:textId="77777777" w:rsidR="00403C8D" w:rsidRDefault="0075778F">
      <w:pPr>
        <w:pStyle w:val="Listaconvietas"/>
      </w:pPr>
      <w:r>
        <w:t>🔸</w:t>
      </w:r>
      <w:r>
        <w:t xml:space="preserve"> Crear vista de hitos</w:t>
      </w:r>
      <w:r>
        <w:t xml:space="preserve"> del bebé con tarjetas (cards) por evento.</w:t>
      </w:r>
    </w:p>
    <w:p w14:paraId="1F06BDC0" w14:textId="77777777" w:rsidR="00403C8D" w:rsidRDefault="0075778F">
      <w:pPr>
        <w:pStyle w:val="Listaconvietas"/>
      </w:pPr>
      <w:r>
        <w:t>🔸</w:t>
      </w:r>
      <w:r>
        <w:t xml:space="preserve"> Diseñar panel para gestión de citas con calendario.</w:t>
      </w:r>
    </w:p>
    <w:p w14:paraId="60AA2AD7" w14:textId="77777777" w:rsidR="00403C8D" w:rsidRDefault="0075778F">
      <w:pPr>
        <w:pStyle w:val="Listaconvietas"/>
      </w:pPr>
      <w:r>
        <w:t>🔸</w:t>
      </w:r>
      <w:r>
        <w:t xml:space="preserve"> Implementar editor simple para el diario personal del bebé.</w:t>
      </w:r>
    </w:p>
    <w:p w14:paraId="7B3A6DDE" w14:textId="77777777" w:rsidR="00403C8D" w:rsidRDefault="0075778F">
      <w:pPr>
        <w:pStyle w:val="Listaconvietas"/>
      </w:pPr>
      <w:r>
        <w:t>🔸</w:t>
      </w:r>
      <w:r>
        <w:t xml:space="preserve"> Diseñar un panel diario de rutinas del bebé por día de la semana.</w:t>
      </w:r>
    </w:p>
    <w:p w14:paraId="0B95CFD8" w14:textId="77777777" w:rsidR="00403C8D" w:rsidRDefault="0075778F">
      <w:r>
        <w:br w:type="page"/>
      </w:r>
    </w:p>
    <w:p w14:paraId="0D533E0E" w14:textId="77777777" w:rsidR="00403C8D" w:rsidRDefault="0075778F">
      <w:pPr>
        <w:pStyle w:val="Ttulo2"/>
      </w:pPr>
      <w:r>
        <w:lastRenderedPageBreak/>
        <w:t>Puertos de Microservicio</w:t>
      </w:r>
      <w:r>
        <w:t>s y Servicios Asociados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03C8D" w14:paraId="22B3D1AD" w14:textId="77777777">
        <w:tc>
          <w:tcPr>
            <w:tcW w:w="4320" w:type="dxa"/>
          </w:tcPr>
          <w:p w14:paraId="4D80557C" w14:textId="77777777" w:rsidR="00403C8D" w:rsidRDefault="0075778F">
            <w:r>
              <w:t>Microservicio / Servicio</w:t>
            </w:r>
          </w:p>
        </w:tc>
        <w:tc>
          <w:tcPr>
            <w:tcW w:w="4320" w:type="dxa"/>
          </w:tcPr>
          <w:p w14:paraId="4F5C4AF1" w14:textId="77777777" w:rsidR="00403C8D" w:rsidRDefault="0075778F">
            <w:r>
              <w:t>Puerto</w:t>
            </w:r>
          </w:p>
        </w:tc>
      </w:tr>
      <w:tr w:rsidR="00403C8D" w14:paraId="0F3E55AC" w14:textId="77777777">
        <w:tc>
          <w:tcPr>
            <w:tcW w:w="4320" w:type="dxa"/>
          </w:tcPr>
          <w:p w14:paraId="677F9052" w14:textId="77777777" w:rsidR="00403C8D" w:rsidRDefault="0075778F">
            <w:r>
              <w:t>api-usuarios</w:t>
            </w:r>
          </w:p>
        </w:tc>
        <w:tc>
          <w:tcPr>
            <w:tcW w:w="4320" w:type="dxa"/>
          </w:tcPr>
          <w:p w14:paraId="23D075A7" w14:textId="77777777" w:rsidR="00403C8D" w:rsidRDefault="0075778F">
            <w:r>
              <w:t>8080</w:t>
            </w:r>
          </w:p>
        </w:tc>
      </w:tr>
      <w:tr w:rsidR="00403C8D" w14:paraId="4B9F331A" w14:textId="77777777">
        <w:tc>
          <w:tcPr>
            <w:tcW w:w="4320" w:type="dxa"/>
          </w:tcPr>
          <w:p w14:paraId="65695E54" w14:textId="77777777" w:rsidR="00403C8D" w:rsidRDefault="0075778F">
            <w:r>
              <w:t>api-cuidados</w:t>
            </w:r>
          </w:p>
        </w:tc>
        <w:tc>
          <w:tcPr>
            <w:tcW w:w="4320" w:type="dxa"/>
          </w:tcPr>
          <w:p w14:paraId="1654BB39" w14:textId="77777777" w:rsidR="00403C8D" w:rsidRDefault="0075778F">
            <w:r>
              <w:t>8081</w:t>
            </w:r>
          </w:p>
        </w:tc>
      </w:tr>
      <w:tr w:rsidR="00403C8D" w14:paraId="21DF958A" w14:textId="77777777">
        <w:tc>
          <w:tcPr>
            <w:tcW w:w="4320" w:type="dxa"/>
          </w:tcPr>
          <w:p w14:paraId="35784B88" w14:textId="77777777" w:rsidR="00403C8D" w:rsidRDefault="0075778F">
            <w:r>
              <w:t>api-gastos</w:t>
            </w:r>
          </w:p>
        </w:tc>
        <w:tc>
          <w:tcPr>
            <w:tcW w:w="4320" w:type="dxa"/>
          </w:tcPr>
          <w:p w14:paraId="62F66723" w14:textId="77777777" w:rsidR="00403C8D" w:rsidRDefault="0075778F">
            <w:r>
              <w:t>8082</w:t>
            </w:r>
          </w:p>
        </w:tc>
      </w:tr>
      <w:tr w:rsidR="00403C8D" w14:paraId="4BE6EE0A" w14:textId="77777777">
        <w:tc>
          <w:tcPr>
            <w:tcW w:w="4320" w:type="dxa"/>
          </w:tcPr>
          <w:p w14:paraId="19789139" w14:textId="77777777" w:rsidR="00403C8D" w:rsidRDefault="0075778F">
            <w:r>
              <w:t>api-hitos</w:t>
            </w:r>
          </w:p>
        </w:tc>
        <w:tc>
          <w:tcPr>
            <w:tcW w:w="4320" w:type="dxa"/>
          </w:tcPr>
          <w:p w14:paraId="4167F320" w14:textId="77777777" w:rsidR="00403C8D" w:rsidRDefault="0075778F">
            <w:r>
              <w:t>8083</w:t>
            </w:r>
          </w:p>
        </w:tc>
      </w:tr>
      <w:tr w:rsidR="00403C8D" w14:paraId="79C46654" w14:textId="77777777">
        <w:tc>
          <w:tcPr>
            <w:tcW w:w="4320" w:type="dxa"/>
          </w:tcPr>
          <w:p w14:paraId="7546C02F" w14:textId="77777777" w:rsidR="00403C8D" w:rsidRDefault="0075778F">
            <w:r>
              <w:t>api-citas</w:t>
            </w:r>
          </w:p>
        </w:tc>
        <w:tc>
          <w:tcPr>
            <w:tcW w:w="4320" w:type="dxa"/>
          </w:tcPr>
          <w:p w14:paraId="3647C103" w14:textId="77777777" w:rsidR="00403C8D" w:rsidRDefault="0075778F">
            <w:r>
              <w:t>8084</w:t>
            </w:r>
          </w:p>
        </w:tc>
      </w:tr>
      <w:tr w:rsidR="00403C8D" w14:paraId="02A5F356" w14:textId="77777777">
        <w:tc>
          <w:tcPr>
            <w:tcW w:w="4320" w:type="dxa"/>
          </w:tcPr>
          <w:p w14:paraId="7E96A756" w14:textId="77777777" w:rsidR="00403C8D" w:rsidRDefault="0075778F">
            <w:r>
              <w:t>api-diario</w:t>
            </w:r>
          </w:p>
        </w:tc>
        <w:tc>
          <w:tcPr>
            <w:tcW w:w="4320" w:type="dxa"/>
          </w:tcPr>
          <w:p w14:paraId="749E9423" w14:textId="77777777" w:rsidR="00403C8D" w:rsidRDefault="0075778F">
            <w:r>
              <w:t>8085</w:t>
            </w:r>
          </w:p>
        </w:tc>
      </w:tr>
      <w:tr w:rsidR="00403C8D" w14:paraId="41A938E9" w14:textId="77777777">
        <w:tc>
          <w:tcPr>
            <w:tcW w:w="4320" w:type="dxa"/>
          </w:tcPr>
          <w:p w14:paraId="3374DE05" w14:textId="77777777" w:rsidR="00403C8D" w:rsidRDefault="0075778F">
            <w:r>
              <w:t>api-rutinas</w:t>
            </w:r>
          </w:p>
        </w:tc>
        <w:tc>
          <w:tcPr>
            <w:tcW w:w="4320" w:type="dxa"/>
          </w:tcPr>
          <w:p w14:paraId="25762D01" w14:textId="77777777" w:rsidR="00403C8D" w:rsidRDefault="0075778F">
            <w:r>
              <w:t>8086</w:t>
            </w:r>
          </w:p>
        </w:tc>
      </w:tr>
      <w:tr w:rsidR="00403C8D" w14:paraId="548D9239" w14:textId="77777777">
        <w:tc>
          <w:tcPr>
            <w:tcW w:w="4320" w:type="dxa"/>
          </w:tcPr>
          <w:p w14:paraId="13F9094E" w14:textId="77777777" w:rsidR="00403C8D" w:rsidRDefault="0075778F">
            <w:r>
              <w:t>config-server</w:t>
            </w:r>
          </w:p>
        </w:tc>
        <w:tc>
          <w:tcPr>
            <w:tcW w:w="4320" w:type="dxa"/>
          </w:tcPr>
          <w:p w14:paraId="53E6B3D3" w14:textId="77777777" w:rsidR="00403C8D" w:rsidRDefault="0075778F">
            <w:r>
              <w:t>8888</w:t>
            </w:r>
          </w:p>
        </w:tc>
      </w:tr>
      <w:tr w:rsidR="00403C8D" w14:paraId="3DEB7BC1" w14:textId="77777777">
        <w:tc>
          <w:tcPr>
            <w:tcW w:w="4320" w:type="dxa"/>
          </w:tcPr>
          <w:p w14:paraId="562F761D" w14:textId="77777777" w:rsidR="00403C8D" w:rsidRDefault="0075778F">
            <w:r>
              <w:t>api-gateway</w:t>
            </w:r>
          </w:p>
        </w:tc>
        <w:tc>
          <w:tcPr>
            <w:tcW w:w="4320" w:type="dxa"/>
          </w:tcPr>
          <w:p w14:paraId="75D31577" w14:textId="77777777" w:rsidR="00403C8D" w:rsidRDefault="0075778F">
            <w:r>
              <w:t>8090</w:t>
            </w:r>
          </w:p>
        </w:tc>
      </w:tr>
      <w:tr w:rsidR="00403C8D" w14:paraId="188155F3" w14:textId="77777777">
        <w:tc>
          <w:tcPr>
            <w:tcW w:w="4320" w:type="dxa"/>
          </w:tcPr>
          <w:p w14:paraId="0DF768F8" w14:textId="77777777" w:rsidR="00403C8D" w:rsidRDefault="0075778F">
            <w:r>
              <w:t>frontend React</w:t>
            </w:r>
          </w:p>
        </w:tc>
        <w:tc>
          <w:tcPr>
            <w:tcW w:w="4320" w:type="dxa"/>
          </w:tcPr>
          <w:p w14:paraId="67829B01" w14:textId="77777777" w:rsidR="00403C8D" w:rsidRDefault="0075778F">
            <w:r>
              <w:t>3000</w:t>
            </w:r>
          </w:p>
        </w:tc>
      </w:tr>
      <w:tr w:rsidR="00403C8D" w14:paraId="374499DE" w14:textId="77777777">
        <w:tc>
          <w:tcPr>
            <w:tcW w:w="4320" w:type="dxa"/>
          </w:tcPr>
          <w:p w14:paraId="34CB03ED" w14:textId="77777777" w:rsidR="00403C8D" w:rsidRDefault="0075778F">
            <w:r>
              <w:t>Jenkins</w:t>
            </w:r>
          </w:p>
        </w:tc>
        <w:tc>
          <w:tcPr>
            <w:tcW w:w="4320" w:type="dxa"/>
          </w:tcPr>
          <w:p w14:paraId="6B625ADC" w14:textId="77777777" w:rsidR="00403C8D" w:rsidRDefault="0075778F">
            <w:r>
              <w:t>8088</w:t>
            </w:r>
          </w:p>
        </w:tc>
      </w:tr>
      <w:tr w:rsidR="00403C8D" w14:paraId="58AA6601" w14:textId="77777777">
        <w:tc>
          <w:tcPr>
            <w:tcW w:w="4320" w:type="dxa"/>
          </w:tcPr>
          <w:p w14:paraId="5DCF9B82" w14:textId="77777777" w:rsidR="00403C8D" w:rsidRDefault="0075778F">
            <w:r>
              <w:t>api-bff</w:t>
            </w:r>
          </w:p>
        </w:tc>
        <w:tc>
          <w:tcPr>
            <w:tcW w:w="4320" w:type="dxa"/>
          </w:tcPr>
          <w:p w14:paraId="008DBD78" w14:textId="77777777" w:rsidR="00403C8D" w:rsidRDefault="0075778F">
            <w:r>
              <w:t>8087</w:t>
            </w:r>
          </w:p>
        </w:tc>
      </w:tr>
    </w:tbl>
    <w:p w14:paraId="1C182429" w14:textId="77777777" w:rsidR="00403C8D" w:rsidRDefault="0075778F">
      <w:r>
        <w:br w:type="page"/>
      </w:r>
    </w:p>
    <w:p w14:paraId="652FF822" w14:textId="77777777" w:rsidR="00403C8D" w:rsidRDefault="0075778F">
      <w:r>
        <w:lastRenderedPageBreak/>
        <w:t>📅</w:t>
      </w:r>
      <w:r>
        <w:t xml:space="preserve"> Inicio: 08/09/2025 | Fin estimado: 17/09/2025</w:t>
      </w:r>
    </w:p>
    <w:p w14:paraId="7C4F15E0" w14:textId="77777777" w:rsidR="00403C8D" w:rsidRDefault="0075778F">
      <w:pPr>
        <w:pStyle w:val="Listaconvietas"/>
      </w:pPr>
      <w:r>
        <w:t>🔸</w:t>
      </w:r>
      <w:r>
        <w:t xml:space="preserve"> Configura una base de datos diferente para cada microservicio en docker-compose.yml.</w:t>
      </w:r>
    </w:p>
    <w:p w14:paraId="0107374D" w14:textId="77777777" w:rsidR="00403C8D" w:rsidRDefault="0075778F">
      <w:pPr>
        <w:pStyle w:val="Listaconvietas"/>
      </w:pPr>
      <w:r>
        <w:t>🔸</w:t>
      </w:r>
      <w:r>
        <w:t xml:space="preserve"> Integra un servicio SMTP (como Mailtrap o Gmail SMTP) para enviar correos desde api-citas o api-usua</w:t>
      </w:r>
      <w:r>
        <w:t>rios.</w:t>
      </w:r>
    </w:p>
    <w:p w14:paraId="0CE14171" w14:textId="77777777" w:rsidR="00403C8D" w:rsidRDefault="0075778F">
      <w:pPr>
        <w:pStyle w:val="Listaconvietas"/>
      </w:pPr>
      <w:r>
        <w:t>🔸</w:t>
      </w:r>
      <w:r>
        <w:t xml:space="preserve"> Implementa subida de imágenes en api-diario y api-hitos, primero almacenando en disco local.</w:t>
      </w:r>
    </w:p>
    <w:p w14:paraId="389855EF" w14:textId="77777777" w:rsidR="00403C8D" w:rsidRDefault="0075778F">
      <w:pPr>
        <w:pStyle w:val="Listaconvietas"/>
      </w:pPr>
      <w:r>
        <w:t>🔸</w:t>
      </w:r>
      <w:r>
        <w:t xml:space="preserve"> Explora opciones de almacenamiento gratuito en la nube como Amazon S3 (plan gratuito) o Cloudinary.</w:t>
      </w:r>
    </w:p>
    <w:p w14:paraId="4725748C" w14:textId="77777777" w:rsidR="00403C8D" w:rsidRDefault="0075778F">
      <w:pPr>
        <w:pStyle w:val="Listaconvietas"/>
      </w:pPr>
      <w:r>
        <w:t>🔸</w:t>
      </w:r>
      <w:r>
        <w:t xml:space="preserve"> Agrega tests unitarios con JUnit en todos los se</w:t>
      </w:r>
      <w:r>
        <w:t>rvicios para modelos, controladores y servicios.</w:t>
      </w:r>
    </w:p>
    <w:p w14:paraId="02F5025E" w14:textId="77777777" w:rsidR="00403C8D" w:rsidRDefault="0075778F">
      <w:pPr>
        <w:pStyle w:val="Listaconvietas"/>
      </w:pPr>
      <w:r>
        <w:t>🔸</w:t>
      </w:r>
      <w:r>
        <w:t xml:space="preserve"> Implementa pruebas de integración con Spring Boot Test para validación de flujos reales.</w:t>
      </w:r>
    </w:p>
    <w:p w14:paraId="0C688C05" w14:textId="77777777" w:rsidR="00403C8D" w:rsidRDefault="0075778F">
      <w:pPr>
        <w:pStyle w:val="Listaconvietas"/>
      </w:pPr>
      <w:r>
        <w:t>🔸</w:t>
      </w:r>
      <w:r>
        <w:t xml:space="preserve"> Crea un sistema básico de notificaciones: email para citas o cambios importantes.</w:t>
      </w:r>
    </w:p>
    <w:p w14:paraId="21D05451" w14:textId="77777777" w:rsidR="00403C8D" w:rsidRDefault="0075778F">
      <w:pPr>
        <w:pStyle w:val="Listaconvietas"/>
      </w:pPr>
      <w:r>
        <w:t>🔸</w:t>
      </w:r>
      <w:r>
        <w:t xml:space="preserve"> Prepara configuración para </w:t>
      </w:r>
      <w:r>
        <w:t>entornos locales y de producción usando Spring profiles.</w:t>
      </w:r>
    </w:p>
    <w:p w14:paraId="503F703F" w14:textId="77777777" w:rsidR="00403C8D" w:rsidRDefault="0075778F">
      <w:pPr>
        <w:pStyle w:val="Listaconvietas"/>
      </w:pPr>
      <w:r>
        <w:t>🔸</w:t>
      </w:r>
      <w:r>
        <w:t xml:space="preserve"> Actualiza el docker-compose para incluir almacenamiento de imágenes y correo.</w:t>
      </w:r>
    </w:p>
    <w:p w14:paraId="2CC200C2" w14:textId="77777777" w:rsidR="00403C8D" w:rsidRDefault="0075778F">
      <w:pPr>
        <w:pStyle w:val="Listaconvietas"/>
      </w:pPr>
      <w:r>
        <w:t>🔸</w:t>
      </w:r>
      <w:r>
        <w:t xml:space="preserve"> Revisa seguridad, validaciones y documenta endpoints finales en Swagger.</w:t>
      </w:r>
    </w:p>
    <w:p w14:paraId="29A3E8CC" w14:textId="77777777" w:rsidR="00403C8D" w:rsidRDefault="0075778F">
      <w:r>
        <w:br w:type="page"/>
      </w:r>
    </w:p>
    <w:p w14:paraId="1026972E" w14:textId="77777777" w:rsidR="00403C8D" w:rsidRDefault="0075778F">
      <w:pPr>
        <w:pStyle w:val="Ttulo1"/>
      </w:pPr>
      <w:r>
        <w:lastRenderedPageBreak/>
        <w:t xml:space="preserve">Resumen de Microservicios y </w:t>
      </w:r>
      <w:r>
        <w:t>Funcionalidad</w:t>
      </w:r>
    </w:p>
    <w:p w14:paraId="44136A12" w14:textId="77777777" w:rsidR="00530ADB" w:rsidRDefault="0075778F" w:rsidP="0075778F">
      <w:pPr>
        <w:pStyle w:val="Ttulo2"/>
      </w:pPr>
      <w:r w:rsidRPr="00530ADB">
        <w:t>api-bff (8087)</w:t>
      </w:r>
    </w:p>
    <w:p w14:paraId="61DE14EF" w14:textId="77777777" w:rsidR="00530ADB" w:rsidRDefault="0075778F" w:rsidP="00530ADB">
      <w:pPr>
        <w:pStyle w:val="Prrafodelista"/>
        <w:numPr>
          <w:ilvl w:val="0"/>
          <w:numId w:val="12"/>
        </w:numPr>
      </w:pPr>
      <w:r w:rsidRPr="00530ADB">
        <w:rPr>
          <w:rFonts w:ascii="Segoe UI Emoji" w:hAnsi="Segoe UI Emoji" w:cs="Segoe UI Emoji"/>
        </w:rPr>
        <w:t>🔹</w:t>
      </w:r>
      <w:r>
        <w:t xml:space="preserve"> Servicio Backend for Frontend que orquesta llamadas a múltiples microservicios para unificar la información del Dashboard General de </w:t>
      </w:r>
      <w:proofErr w:type="spellStart"/>
      <w:r>
        <w:t>Bienvenida</w:t>
      </w:r>
      <w:proofErr w:type="spellEnd"/>
      <w:r>
        <w:t>.</w:t>
      </w:r>
    </w:p>
    <w:p w14:paraId="240FC15F" w14:textId="77777777" w:rsidR="00530ADB" w:rsidRDefault="0075778F" w:rsidP="00530ADB">
      <w:pPr>
        <w:pStyle w:val="Prrafodelista"/>
        <w:numPr>
          <w:ilvl w:val="0"/>
          <w:numId w:val="12"/>
        </w:numPr>
      </w:pPr>
      <w:r w:rsidRPr="00530ADB">
        <w:rPr>
          <w:rFonts w:ascii="Segoe UI Emoji" w:hAnsi="Segoe UI Emoji" w:cs="Segoe UI Emoji"/>
        </w:rPr>
        <w:t>🔹</w:t>
      </w:r>
      <w:r>
        <w:t xml:space="preserve"> Endpoint único /api/v1/dashboard que devuelve rutinas del día, próximas cit</w:t>
      </w:r>
      <w:r>
        <w:t xml:space="preserve">as, últimos cuidados y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del </w:t>
      </w:r>
      <w:proofErr w:type="spellStart"/>
      <w:r>
        <w:t>bebé</w:t>
      </w:r>
      <w:proofErr w:type="spellEnd"/>
      <w:r>
        <w:t>.</w:t>
      </w:r>
    </w:p>
    <w:p w14:paraId="3382749D" w14:textId="7239877D" w:rsidR="00403C8D" w:rsidRDefault="0075778F" w:rsidP="00530ADB">
      <w:pPr>
        <w:pStyle w:val="Prrafodelista"/>
        <w:numPr>
          <w:ilvl w:val="0"/>
          <w:numId w:val="12"/>
        </w:numPr>
      </w:pPr>
      <w:r w:rsidRPr="00530ADB">
        <w:rPr>
          <w:rFonts w:ascii="Segoe UI Emoji" w:hAnsi="Segoe UI Emoji" w:cs="Segoe UI Emoji"/>
        </w:rPr>
        <w:t>🔹</w:t>
      </w:r>
      <w:r>
        <w:t xml:space="preserve"> Reduce la </w:t>
      </w:r>
      <w:proofErr w:type="spellStart"/>
      <w:r>
        <w:t>latencia</w:t>
      </w:r>
      <w:proofErr w:type="spellEnd"/>
      <w:r>
        <w:t xml:space="preserve"> y simplifica las llamadas desde el frontend, asegurando consistencia en la información mostrada.</w:t>
      </w:r>
    </w:p>
    <w:p w14:paraId="2EC067A7" w14:textId="77777777" w:rsidR="00403C8D" w:rsidRDefault="0075778F">
      <w:pPr>
        <w:pStyle w:val="Ttulo2"/>
      </w:pPr>
      <w:r>
        <w:t>a</w:t>
      </w:r>
      <w:r>
        <w:t>pi-usuarios (8080)</w:t>
      </w:r>
    </w:p>
    <w:p w14:paraId="2655497C" w14:textId="77777777" w:rsidR="00403C8D" w:rsidRDefault="0075778F">
      <w:pPr>
        <w:pStyle w:val="Listaconvietas"/>
      </w:pPr>
      <w:r>
        <w:t>🔹</w:t>
      </w:r>
      <w:r>
        <w:t xml:space="preserve"> Gestión de usuarios y autenticación.</w:t>
      </w:r>
    </w:p>
    <w:p w14:paraId="30F0EF64" w14:textId="77777777" w:rsidR="00403C8D" w:rsidRDefault="0075778F">
      <w:pPr>
        <w:pStyle w:val="Listaconvietas"/>
      </w:pPr>
      <w:r>
        <w:t>🔹</w:t>
      </w:r>
      <w:r>
        <w:t xml:space="preserve"> Registro y login de </w:t>
      </w:r>
      <w:r>
        <w:t>usuarios.</w:t>
      </w:r>
    </w:p>
    <w:p w14:paraId="261CA4E6" w14:textId="77777777" w:rsidR="00403C8D" w:rsidRDefault="0075778F">
      <w:pPr>
        <w:pStyle w:val="Listaconvietas"/>
      </w:pPr>
      <w:r>
        <w:t>🔹</w:t>
      </w:r>
      <w:r>
        <w:t xml:space="preserve"> Generación y validación de tokens JWT.</w:t>
      </w:r>
    </w:p>
    <w:p w14:paraId="33EECFAA" w14:textId="77777777" w:rsidR="00403C8D" w:rsidRDefault="0075778F">
      <w:pPr>
        <w:pStyle w:val="Listaconvietas"/>
      </w:pPr>
      <w:r>
        <w:t>🔹</w:t>
      </w:r>
      <w:r>
        <w:t xml:space="preserve"> Protección de rutas según el token.</w:t>
      </w:r>
    </w:p>
    <w:p w14:paraId="6BA18ADE" w14:textId="77777777" w:rsidR="00403C8D" w:rsidRDefault="0075778F">
      <w:pPr>
        <w:pStyle w:val="Ttulo2"/>
      </w:pPr>
      <w:r>
        <w:t>api-cuidados (8081)</w:t>
      </w:r>
    </w:p>
    <w:p w14:paraId="2F5945E2" w14:textId="77777777" w:rsidR="00403C8D" w:rsidRDefault="0075778F">
      <w:pPr>
        <w:pStyle w:val="Listaconvietas"/>
      </w:pPr>
      <w:r>
        <w:t>🔹</w:t>
      </w:r>
      <w:r>
        <w:t xml:space="preserve"> Registro de tomas, pañales, sueño y baño.</w:t>
      </w:r>
    </w:p>
    <w:p w14:paraId="0EDAC3D9" w14:textId="77777777" w:rsidR="00403C8D" w:rsidRDefault="0075778F">
      <w:pPr>
        <w:pStyle w:val="Listaconvietas"/>
      </w:pPr>
      <w:r>
        <w:t>🔹</w:t>
      </w:r>
      <w:r>
        <w:t xml:space="preserve"> Historial por usuario y fecha.</w:t>
      </w:r>
    </w:p>
    <w:p w14:paraId="79982003" w14:textId="77777777" w:rsidR="00403C8D" w:rsidRDefault="0075778F">
      <w:pPr>
        <w:pStyle w:val="Listaconvietas"/>
      </w:pPr>
      <w:r>
        <w:t>🔹</w:t>
      </w:r>
      <w:r>
        <w:t xml:space="preserve"> CRUD completo de cada tipo de cuidado.</w:t>
      </w:r>
    </w:p>
    <w:p w14:paraId="5C111E88" w14:textId="77777777" w:rsidR="00403C8D" w:rsidRDefault="0075778F">
      <w:pPr>
        <w:pStyle w:val="Ttulo2"/>
      </w:pPr>
      <w:r>
        <w:t>api-gastos (8082)</w:t>
      </w:r>
    </w:p>
    <w:p w14:paraId="17CD2299" w14:textId="77777777" w:rsidR="00403C8D" w:rsidRDefault="0075778F">
      <w:pPr>
        <w:pStyle w:val="Listaconvietas"/>
      </w:pPr>
      <w:r>
        <w:t>🔹</w:t>
      </w:r>
      <w:r>
        <w:t xml:space="preserve"> Ges</w:t>
      </w:r>
      <w:r>
        <w:t>tión de gastos del bebé.</w:t>
      </w:r>
    </w:p>
    <w:p w14:paraId="33B4FD3B" w14:textId="77777777" w:rsidR="00403C8D" w:rsidRDefault="0075778F">
      <w:pPr>
        <w:pStyle w:val="Listaconvietas"/>
      </w:pPr>
      <w:r>
        <w:t>🔹</w:t>
      </w:r>
      <w:r>
        <w:t xml:space="preserve"> Filtros por categoría y mes.</w:t>
      </w:r>
    </w:p>
    <w:p w14:paraId="41639C5F" w14:textId="77777777" w:rsidR="00403C8D" w:rsidRDefault="0075778F">
      <w:pPr>
        <w:pStyle w:val="Listaconvietas"/>
      </w:pPr>
      <w:r>
        <w:t>🔹</w:t>
      </w:r>
      <w:r>
        <w:t xml:space="preserve"> Cálculo de totales mensuales/anuales.</w:t>
      </w:r>
    </w:p>
    <w:p w14:paraId="2572BD7B" w14:textId="77777777" w:rsidR="00403C8D" w:rsidRDefault="0075778F">
      <w:pPr>
        <w:pStyle w:val="Ttulo2"/>
      </w:pPr>
      <w:r>
        <w:t>api-hitos (8083)</w:t>
      </w:r>
    </w:p>
    <w:p w14:paraId="3DDBF0C6" w14:textId="77777777" w:rsidR="00403C8D" w:rsidRDefault="0075778F">
      <w:pPr>
        <w:pStyle w:val="Listaconvietas"/>
      </w:pPr>
      <w:r>
        <w:t>🔹</w:t>
      </w:r>
      <w:r>
        <w:t xml:space="preserve"> Registro de hitos del desarrollo (primer paso, palabra, etc.).</w:t>
      </w:r>
    </w:p>
    <w:p w14:paraId="39B0B4A5" w14:textId="77777777" w:rsidR="00403C8D" w:rsidRDefault="0075778F">
      <w:pPr>
        <w:pStyle w:val="Listaconvietas"/>
      </w:pPr>
      <w:r>
        <w:t>🔹</w:t>
      </w:r>
      <w:r>
        <w:t xml:space="preserve"> Asociación de imágenes opcional.</w:t>
      </w:r>
    </w:p>
    <w:p w14:paraId="4B0EFA2E" w14:textId="77777777" w:rsidR="00403C8D" w:rsidRDefault="0075778F">
      <w:pPr>
        <w:pStyle w:val="Listaconvietas"/>
      </w:pPr>
      <w:r>
        <w:t>🔹</w:t>
      </w:r>
      <w:r>
        <w:t xml:space="preserve"> Visualización cronológica.</w:t>
      </w:r>
    </w:p>
    <w:p w14:paraId="18A08131" w14:textId="77777777" w:rsidR="00403C8D" w:rsidRDefault="0075778F">
      <w:pPr>
        <w:pStyle w:val="Ttulo2"/>
      </w:pPr>
      <w:r>
        <w:t>api-citas</w:t>
      </w:r>
      <w:r>
        <w:t xml:space="preserve"> (8084)</w:t>
      </w:r>
    </w:p>
    <w:p w14:paraId="6088FD68" w14:textId="77777777" w:rsidR="00403C8D" w:rsidRDefault="0075778F">
      <w:pPr>
        <w:pStyle w:val="Listaconvietas"/>
      </w:pPr>
      <w:r>
        <w:t>🔹</w:t>
      </w:r>
      <w:r>
        <w:t xml:space="preserve"> Gestión de citas médicas y vacunas.</w:t>
      </w:r>
    </w:p>
    <w:p w14:paraId="026E5900" w14:textId="77777777" w:rsidR="00403C8D" w:rsidRDefault="0075778F">
      <w:pPr>
        <w:pStyle w:val="Listaconvietas"/>
      </w:pPr>
      <w:r>
        <w:t>🔹</w:t>
      </w:r>
      <w:r>
        <w:t xml:space="preserve"> Notificaciones por email.</w:t>
      </w:r>
    </w:p>
    <w:p w14:paraId="5E58FCC9" w14:textId="77777777" w:rsidR="00403C8D" w:rsidRDefault="0075778F">
      <w:pPr>
        <w:pStyle w:val="Listaconvietas"/>
      </w:pPr>
      <w:r>
        <w:t>🔹</w:t>
      </w:r>
      <w:r>
        <w:t xml:space="preserve"> Visualización por tipo y fecha.</w:t>
      </w:r>
    </w:p>
    <w:p w14:paraId="16E6962C" w14:textId="77777777" w:rsidR="00403C8D" w:rsidRDefault="0075778F">
      <w:pPr>
        <w:pStyle w:val="Ttulo2"/>
      </w:pPr>
      <w:r>
        <w:t>api-diario (8085)</w:t>
      </w:r>
    </w:p>
    <w:p w14:paraId="271BD6B9" w14:textId="77777777" w:rsidR="00403C8D" w:rsidRDefault="0075778F">
      <w:pPr>
        <w:pStyle w:val="Listaconvietas"/>
      </w:pPr>
      <w:r>
        <w:t>🔹</w:t>
      </w:r>
      <w:r>
        <w:t xml:space="preserve"> Diario personal del bebé y de la paternidad.</w:t>
      </w:r>
    </w:p>
    <w:p w14:paraId="72094EA5" w14:textId="77777777" w:rsidR="00403C8D" w:rsidRDefault="0075778F">
      <w:pPr>
        <w:pStyle w:val="Listaconvietas"/>
      </w:pPr>
      <w:r>
        <w:t>🔹</w:t>
      </w:r>
      <w:r>
        <w:t xml:space="preserve"> Entradas por día con texto e imágenes.</w:t>
      </w:r>
    </w:p>
    <w:p w14:paraId="6A1B0F2B" w14:textId="77777777" w:rsidR="00403C8D" w:rsidRDefault="0075778F">
      <w:pPr>
        <w:pStyle w:val="Listaconvietas"/>
      </w:pPr>
      <w:r>
        <w:t>🔹</w:t>
      </w:r>
      <w:r>
        <w:t xml:space="preserve"> Organización </w:t>
      </w:r>
      <w:r>
        <w:t>cronológica.</w:t>
      </w:r>
    </w:p>
    <w:p w14:paraId="2B21CEF2" w14:textId="77777777" w:rsidR="00403C8D" w:rsidRDefault="0075778F">
      <w:pPr>
        <w:pStyle w:val="Ttulo2"/>
      </w:pPr>
      <w:r>
        <w:lastRenderedPageBreak/>
        <w:t>api-rutinas (8086)</w:t>
      </w:r>
    </w:p>
    <w:p w14:paraId="4B0CEA16" w14:textId="77777777" w:rsidR="00403C8D" w:rsidRDefault="0075778F">
      <w:pPr>
        <w:pStyle w:val="Listaconvietas"/>
      </w:pPr>
      <w:r>
        <w:t>🔹</w:t>
      </w:r>
      <w:r>
        <w:t xml:space="preserve"> Planificación diaria del bebé.</w:t>
      </w:r>
    </w:p>
    <w:p w14:paraId="497D3578" w14:textId="77777777" w:rsidR="00403C8D" w:rsidRDefault="0075778F">
      <w:pPr>
        <w:pStyle w:val="Listaconvietas"/>
      </w:pPr>
      <w:r>
        <w:t>🔹</w:t>
      </w:r>
      <w:r>
        <w:t xml:space="preserve"> Rutinas por día de la semana.</w:t>
      </w:r>
    </w:p>
    <w:p w14:paraId="63791083" w14:textId="77777777" w:rsidR="00403C8D" w:rsidRDefault="0075778F">
      <w:pPr>
        <w:pStyle w:val="Listaconvietas"/>
      </w:pPr>
      <w:r>
        <w:t>🔹</w:t>
      </w:r>
      <w:r>
        <w:t xml:space="preserve"> Visualización organizada del plan diario.</w:t>
      </w:r>
    </w:p>
    <w:p w14:paraId="367B5C37" w14:textId="77777777" w:rsidR="00403C8D" w:rsidRDefault="0075778F">
      <w:pPr>
        <w:pStyle w:val="Ttulo2"/>
      </w:pPr>
      <w:r>
        <w:t>config-server (8888)</w:t>
      </w:r>
    </w:p>
    <w:p w14:paraId="358D6FAA" w14:textId="77777777" w:rsidR="00403C8D" w:rsidRDefault="0075778F">
      <w:pPr>
        <w:pStyle w:val="Listaconvietas"/>
      </w:pPr>
      <w:r>
        <w:t>🔹</w:t>
      </w:r>
      <w:r>
        <w:t xml:space="preserve"> Servidor central de configuración.</w:t>
      </w:r>
    </w:p>
    <w:p w14:paraId="0E01A3C1" w14:textId="77777777" w:rsidR="00403C8D" w:rsidRDefault="0075778F">
      <w:pPr>
        <w:pStyle w:val="Listaconvietas"/>
      </w:pPr>
      <w:r>
        <w:t>🔹</w:t>
      </w:r>
      <w:r>
        <w:t xml:space="preserve"> Distribuye archivos </w:t>
      </w:r>
      <w:r>
        <w:t>application.yml.</w:t>
      </w:r>
    </w:p>
    <w:p w14:paraId="6FF3D22A" w14:textId="77777777" w:rsidR="00403C8D" w:rsidRDefault="0075778F">
      <w:pPr>
        <w:pStyle w:val="Listaconvietas"/>
      </w:pPr>
      <w:r>
        <w:t>🔹</w:t>
      </w:r>
      <w:r>
        <w:t xml:space="preserve"> Permite modificar la configuración sin reiniciar servicios.</w:t>
      </w:r>
    </w:p>
    <w:p w14:paraId="77D29828" w14:textId="77777777" w:rsidR="00403C8D" w:rsidRDefault="0075778F">
      <w:pPr>
        <w:pStyle w:val="Ttulo2"/>
      </w:pPr>
      <w:r>
        <w:t>api-gateway (8090)</w:t>
      </w:r>
    </w:p>
    <w:p w14:paraId="65241CF5" w14:textId="77777777" w:rsidR="00403C8D" w:rsidRDefault="0075778F">
      <w:pPr>
        <w:pStyle w:val="Listaconvietas"/>
      </w:pPr>
      <w:r>
        <w:t>🔹</w:t>
      </w:r>
      <w:r>
        <w:t xml:space="preserve"> Punto de entrada único a todos los microservicios.</w:t>
      </w:r>
    </w:p>
    <w:p w14:paraId="3577C888" w14:textId="77777777" w:rsidR="00403C8D" w:rsidRDefault="0075778F">
      <w:pPr>
        <w:pStyle w:val="Listaconvietas"/>
      </w:pPr>
      <w:r>
        <w:t>🔹</w:t>
      </w:r>
      <w:r>
        <w:t xml:space="preserve"> Gestión del enrutamiento.</w:t>
      </w:r>
    </w:p>
    <w:p w14:paraId="4F54E7F7" w14:textId="77777777" w:rsidR="00403C8D" w:rsidRDefault="0075778F">
      <w:pPr>
        <w:pStyle w:val="Listaconvietas"/>
      </w:pPr>
      <w:r>
        <w:t>🔹</w:t>
      </w:r>
      <w:r>
        <w:t xml:space="preserve"> Filtrado de tokens JWT a nivel global.</w:t>
      </w:r>
    </w:p>
    <w:p w14:paraId="0753D16A" w14:textId="77777777" w:rsidR="00403C8D" w:rsidRDefault="0075778F">
      <w:pPr>
        <w:pStyle w:val="Listaconvietas"/>
      </w:pPr>
      <w:r>
        <w:t>🔹</w:t>
      </w:r>
      <w:r>
        <w:t xml:space="preserve"> Oculta los puertos internos.</w:t>
      </w:r>
    </w:p>
    <w:p w14:paraId="35958B74" w14:textId="77777777" w:rsidR="00403C8D" w:rsidRDefault="0075778F">
      <w:pPr>
        <w:pStyle w:val="Ttulo2"/>
      </w:pPr>
      <w:r>
        <w:t>Frontend React (3000)</w:t>
      </w:r>
    </w:p>
    <w:p w14:paraId="4513A09B" w14:textId="77777777" w:rsidR="00403C8D" w:rsidRDefault="0075778F">
      <w:pPr>
        <w:pStyle w:val="Listaconvietas"/>
      </w:pPr>
      <w:r>
        <w:t>🔹</w:t>
      </w:r>
      <w:r>
        <w:t xml:space="preserve"> Interfaz de usuario completa.</w:t>
      </w:r>
    </w:p>
    <w:p w14:paraId="1D052E61" w14:textId="77777777" w:rsidR="00403C8D" w:rsidRDefault="0075778F">
      <w:pPr>
        <w:pStyle w:val="Listaconvietas"/>
      </w:pPr>
      <w:r>
        <w:t>🔹</w:t>
      </w:r>
      <w:r>
        <w:t xml:space="preserve"> Pantallas para cada microservicio.</w:t>
      </w:r>
    </w:p>
    <w:p w14:paraId="6AD1116F" w14:textId="77777777" w:rsidR="00403C8D" w:rsidRDefault="0075778F">
      <w:pPr>
        <w:pStyle w:val="Listaconvietas"/>
      </w:pPr>
      <w:r>
        <w:t>🔹</w:t>
      </w:r>
      <w:r>
        <w:t xml:space="preserve"> Enrutado con React Router.</w:t>
      </w:r>
    </w:p>
    <w:p w14:paraId="7196B320" w14:textId="77777777" w:rsidR="00403C8D" w:rsidRDefault="0075778F">
      <w:pPr>
        <w:pStyle w:val="Listaconvietas"/>
      </w:pPr>
      <w:r>
        <w:t>🔹</w:t>
      </w:r>
      <w:r>
        <w:t xml:space="preserve"> Autenticación con JWT y Material UI para diseño.</w:t>
      </w:r>
    </w:p>
    <w:p w14:paraId="3D62D0BB" w14:textId="77777777" w:rsidR="00403C8D" w:rsidRDefault="0075778F">
      <w:pPr>
        <w:pStyle w:val="Ttulo2"/>
      </w:pPr>
      <w:r>
        <w:t>Jenkins (8088)</w:t>
      </w:r>
    </w:p>
    <w:p w14:paraId="12EE6463" w14:textId="77777777" w:rsidR="00403C8D" w:rsidRDefault="0075778F">
      <w:pPr>
        <w:pStyle w:val="Listaconvietas"/>
      </w:pPr>
      <w:r>
        <w:t>🔹</w:t>
      </w:r>
      <w:r>
        <w:t xml:space="preserve"> Automatización CI/CD.</w:t>
      </w:r>
    </w:p>
    <w:p w14:paraId="5E8DE442" w14:textId="77777777" w:rsidR="00403C8D" w:rsidRDefault="0075778F">
      <w:pPr>
        <w:pStyle w:val="Listaconvietas"/>
      </w:pPr>
      <w:r>
        <w:t>🔹</w:t>
      </w:r>
      <w:r>
        <w:t xml:space="preserve"> Build, test y despliegue automático.</w:t>
      </w:r>
    </w:p>
    <w:p w14:paraId="047A9DF5" w14:textId="77777777" w:rsidR="00403C8D" w:rsidRDefault="0075778F">
      <w:pPr>
        <w:pStyle w:val="Listaconvietas"/>
      </w:pPr>
      <w:r>
        <w:t>🔹</w:t>
      </w:r>
      <w:r>
        <w:t xml:space="preserve"> Pipeline para cada microservicio.</w:t>
      </w:r>
    </w:p>
    <w:p w14:paraId="6F0A7BA5" w14:textId="77777777" w:rsidR="00403C8D" w:rsidRDefault="0075778F">
      <w:r>
        <w:br w:type="page"/>
      </w:r>
    </w:p>
    <w:p w14:paraId="00365943" w14:textId="77777777" w:rsidR="00403C8D" w:rsidRDefault="0075778F">
      <w:r>
        <w:lastRenderedPageBreak/>
        <w:t>📅</w:t>
      </w:r>
      <w:r>
        <w:t xml:space="preserve"> Inicio: 18/09/2025 | Fin estimado: 24/09/2025</w:t>
      </w:r>
    </w:p>
    <w:p w14:paraId="400B1D9B" w14:textId="77777777" w:rsidR="00403C8D" w:rsidRDefault="0075778F">
      <w:pPr>
        <w:pStyle w:val="Listaconvietas"/>
      </w:pPr>
      <w:r>
        <w:t>🔹</w:t>
      </w:r>
      <w:r>
        <w:t xml:space="preserve"> Implementar control de versiones en los endpoints REST (por ejemplo: /api/v1/usuarios).</w:t>
      </w:r>
    </w:p>
    <w:p w14:paraId="057B9AFB" w14:textId="77777777" w:rsidR="00403C8D" w:rsidRDefault="0075778F">
      <w:pPr>
        <w:pStyle w:val="Listaconvietas"/>
      </w:pPr>
      <w:r>
        <w:t>🔹</w:t>
      </w:r>
      <w:r>
        <w:t xml:space="preserve"> Centralizar el manejo de errores usando la anotación @ControllerAdvice y cl</w:t>
      </w:r>
      <w:r>
        <w:t>ases de excepción personalizadas.</w:t>
      </w:r>
    </w:p>
    <w:p w14:paraId="71F53E9C" w14:textId="77777777" w:rsidR="00403C8D" w:rsidRDefault="0075778F">
      <w:pPr>
        <w:pStyle w:val="Listaconvietas"/>
      </w:pPr>
      <w:r>
        <w:t>🔹</w:t>
      </w:r>
      <w:r>
        <w:t xml:space="preserve"> Añadir Spring Boot Actuator a cada microservicio para exponer métricas y endpoints de salud.</w:t>
      </w:r>
    </w:p>
    <w:p w14:paraId="686FE60C" w14:textId="77777777" w:rsidR="00403C8D" w:rsidRDefault="0075778F">
      <w:pPr>
        <w:pStyle w:val="Listaconvietas"/>
      </w:pPr>
      <w:r>
        <w:t>🔹</w:t>
      </w:r>
      <w:r>
        <w:t xml:space="preserve"> Integrar un stack de monitoreo con Prometheus y Grafana para visualizar rendimiento de los microservicios.</w:t>
      </w:r>
    </w:p>
    <w:p w14:paraId="27D95279" w14:textId="77777777" w:rsidR="00403C8D" w:rsidRDefault="0075778F">
      <w:pPr>
        <w:pStyle w:val="Listaconvietas"/>
      </w:pPr>
      <w:r>
        <w:t>🔹</w:t>
      </w:r>
      <w:r>
        <w:t xml:space="preserve"> </w:t>
      </w:r>
      <w:r>
        <w:t>Configurar un sistema de logs centralizado usando ELK Stack (Elasticsearch, Logstash, Kibana) o alternativa más ligera (como Logtail o Papertrail).</w:t>
      </w:r>
    </w:p>
    <w:p w14:paraId="573DA5F3" w14:textId="77777777" w:rsidR="00403C8D" w:rsidRDefault="0075778F">
      <w:pPr>
        <w:pStyle w:val="Listaconvietas"/>
      </w:pPr>
      <w:r>
        <w:t>🔹</w:t>
      </w:r>
      <w:r>
        <w:t xml:space="preserve"> Configurar alerta por logs de error críticos o servicios caídos (opcional, solo si se escala).</w:t>
      </w:r>
    </w:p>
    <w:p w14:paraId="73144BBE" w14:textId="77777777" w:rsidR="00403C8D" w:rsidRDefault="0075778F">
      <w:pPr>
        <w:pStyle w:val="Listaconvietas"/>
      </w:pPr>
      <w:r>
        <w:t>🔹</w:t>
      </w:r>
      <w:r>
        <w:t xml:space="preserve"> Actuali</w:t>
      </w:r>
      <w:r>
        <w:t>zar documentación Swagger incluyendo la versión de cada API.</w:t>
      </w:r>
    </w:p>
    <w:p w14:paraId="6CAAAA83" w14:textId="77777777" w:rsidR="00403C8D" w:rsidRDefault="0075778F">
      <w:r>
        <w:br w:type="page"/>
      </w:r>
    </w:p>
    <w:p w14:paraId="6A5C5268" w14:textId="77777777" w:rsidR="00403C8D" w:rsidRDefault="0075778F">
      <w:r>
        <w:lastRenderedPageBreak/>
        <w:t>📅</w:t>
      </w:r>
      <w:r>
        <w:t xml:space="preserve"> Inicio: 18/09/2025 | Fin estimado: 24/09/2025</w:t>
      </w:r>
    </w:p>
    <w:p w14:paraId="72D2527E" w14:textId="77777777" w:rsidR="00403C8D" w:rsidRDefault="0075778F">
      <w:pPr>
        <w:pStyle w:val="Ttulo3"/>
      </w:pPr>
      <w:r>
        <w:t>Control de versiones en la API</w:t>
      </w:r>
    </w:p>
    <w:p w14:paraId="09B3AF80" w14:textId="77777777" w:rsidR="00403C8D" w:rsidRDefault="0075778F">
      <w:r>
        <w:t>🟡</w:t>
      </w:r>
      <w:r>
        <w:t xml:space="preserve"> ¿Por qué?: Permite mantener compatibilidad con futuras versiones de la API sin afectar a los clientes actuales</w:t>
      </w:r>
      <w:r>
        <w:t>.</w:t>
      </w:r>
    </w:p>
    <w:p w14:paraId="4D608190" w14:textId="77777777" w:rsidR="00403C8D" w:rsidRDefault="0075778F">
      <w:r>
        <w:t>🔧</w:t>
      </w:r>
      <w:r>
        <w:t xml:space="preserve"> ¿Cómo hacerlo?:</w:t>
      </w:r>
    </w:p>
    <w:p w14:paraId="0A5756C5" w14:textId="77777777" w:rsidR="00403C8D" w:rsidRDefault="0075778F">
      <w:pPr>
        <w:pStyle w:val="Listaconvietas"/>
      </w:pPr>
      <w:r>
        <w:t>▪</w:t>
      </w:r>
      <w:r>
        <w:t xml:space="preserve"> En cada controlador REST, añade la versión en el path de la URL. Por ejemplo: @RequestMapping("/api/v1/usuarios").</w:t>
      </w:r>
    </w:p>
    <w:p w14:paraId="53A874CB" w14:textId="77777777" w:rsidR="00403C8D" w:rsidRDefault="0075778F">
      <w:pPr>
        <w:pStyle w:val="Listaconvietas"/>
      </w:pPr>
      <w:r>
        <w:t>▪</w:t>
      </w:r>
      <w:r>
        <w:t xml:space="preserve"> Si cambias la lógica o los datos de retorno, puedes crear un nuevo paquete con v2 y mantener ambos en paralelo.</w:t>
      </w:r>
    </w:p>
    <w:p w14:paraId="0095768D" w14:textId="77777777" w:rsidR="00403C8D" w:rsidRDefault="0075778F">
      <w:pPr>
        <w:pStyle w:val="Ttulo3"/>
      </w:pPr>
      <w:r>
        <w:t>Gest</w:t>
      </w:r>
      <w:r>
        <w:t>ión de errores centralizada con @ControllerAdvice</w:t>
      </w:r>
    </w:p>
    <w:p w14:paraId="00F1BACB" w14:textId="77777777" w:rsidR="00403C8D" w:rsidRDefault="0075778F">
      <w:r>
        <w:t>🟡</w:t>
      </w:r>
      <w:r>
        <w:t xml:space="preserve"> ¿Por qué?: Evita repetir el mismo código de manejo de errores en múltiples controladores y ofrece respuestas más claras al cliente.</w:t>
      </w:r>
    </w:p>
    <w:p w14:paraId="5497C0BB" w14:textId="77777777" w:rsidR="00403C8D" w:rsidRDefault="0075778F">
      <w:r>
        <w:t>🔧</w:t>
      </w:r>
      <w:r>
        <w:t xml:space="preserve"> ¿Cómo hacerlo?:</w:t>
      </w:r>
    </w:p>
    <w:p w14:paraId="5CC9BA1B" w14:textId="77777777" w:rsidR="00403C8D" w:rsidRDefault="0075778F">
      <w:pPr>
        <w:pStyle w:val="Listaconvietas"/>
      </w:pPr>
      <w:r>
        <w:t>▪</w:t>
      </w:r>
      <w:r>
        <w:t xml:space="preserve"> Crea una clase con la anotación @ControllerAdvice.</w:t>
      </w:r>
    </w:p>
    <w:p w14:paraId="41F58C2E" w14:textId="77777777" w:rsidR="00403C8D" w:rsidRDefault="0075778F">
      <w:pPr>
        <w:pStyle w:val="Listaconvietas"/>
      </w:pPr>
      <w:r>
        <w:t>▪</w:t>
      </w:r>
      <w:r>
        <w:t xml:space="preserve"> Define métodos con @ExceptionHandler para capturar excepciones específicas (como ResourceNotFoundException, etc).</w:t>
      </w:r>
    </w:p>
    <w:p w14:paraId="040F898C" w14:textId="77777777" w:rsidR="00403C8D" w:rsidRDefault="0075778F">
      <w:pPr>
        <w:pStyle w:val="Listaconvietas"/>
      </w:pPr>
      <w:r>
        <w:t>▪</w:t>
      </w:r>
      <w:r>
        <w:t xml:space="preserve"> Devuelve objetos ResponseEntity con mensajes personalizados y códigos HTTP apropiados (404, 400, 500…).</w:t>
      </w:r>
    </w:p>
    <w:p w14:paraId="631C6240" w14:textId="77777777" w:rsidR="00403C8D" w:rsidRDefault="0075778F">
      <w:pPr>
        <w:pStyle w:val="Ttulo3"/>
      </w:pPr>
      <w:r>
        <w:t>Monitorización con Spring Boot Ac</w:t>
      </w:r>
      <w:r>
        <w:t>tuator</w:t>
      </w:r>
    </w:p>
    <w:p w14:paraId="52F21966" w14:textId="77777777" w:rsidR="00403C8D" w:rsidRDefault="0075778F">
      <w:r>
        <w:t>🟡</w:t>
      </w:r>
      <w:r>
        <w:t xml:space="preserve"> ¿Por qué?: Te permite conocer el estado interno de tus microservicios en tiempo real (memoria, salud, beans, endpoints, etc).</w:t>
      </w:r>
    </w:p>
    <w:p w14:paraId="2CC54A54" w14:textId="77777777" w:rsidR="00403C8D" w:rsidRDefault="0075778F">
      <w:r>
        <w:t>🔧</w:t>
      </w:r>
      <w:r>
        <w:t xml:space="preserve"> ¿Cómo hacerlo?:</w:t>
      </w:r>
    </w:p>
    <w:p w14:paraId="27C13E0D" w14:textId="77777777" w:rsidR="00403C8D" w:rsidRDefault="0075778F">
      <w:pPr>
        <w:pStyle w:val="Listaconvietas"/>
      </w:pPr>
      <w:r>
        <w:t>▪</w:t>
      </w:r>
      <w:r>
        <w:t xml:space="preserve"> Agrega la dependencia 'spring-boot-starter-actuator' al pom.xml de cada microservicio.</w:t>
      </w:r>
    </w:p>
    <w:p w14:paraId="3B7641C7" w14:textId="77777777" w:rsidR="00403C8D" w:rsidRDefault="0075778F">
      <w:pPr>
        <w:pStyle w:val="Listaconvietas"/>
      </w:pPr>
      <w:r>
        <w:t>▪</w:t>
      </w:r>
      <w:r>
        <w:t xml:space="preserve"> Configura </w:t>
      </w:r>
      <w:r>
        <w:t>en application.yml qué endpoints quieres exponer, por ejemplo: management.endpoints.web.exposure.include=*</w:t>
      </w:r>
    </w:p>
    <w:p w14:paraId="42C64CF4" w14:textId="77777777" w:rsidR="00403C8D" w:rsidRDefault="0075778F">
      <w:pPr>
        <w:pStyle w:val="Listaconvietas"/>
      </w:pPr>
      <w:r>
        <w:t>▪</w:t>
      </w:r>
      <w:r>
        <w:t xml:space="preserve"> Accede a http://localhost:PORT/actuator/health para comprobar si el servicio está funcionando.</w:t>
      </w:r>
    </w:p>
    <w:p w14:paraId="4C83086D" w14:textId="77777777" w:rsidR="00403C8D" w:rsidRDefault="0075778F">
      <w:pPr>
        <w:pStyle w:val="Ttulo3"/>
      </w:pPr>
      <w:r>
        <w:t>Logs centralizados con ELK (Elasticsearch, Logstash,</w:t>
      </w:r>
      <w:r>
        <w:t xml:space="preserve"> Kibana)</w:t>
      </w:r>
    </w:p>
    <w:p w14:paraId="59E72AFE" w14:textId="77777777" w:rsidR="00403C8D" w:rsidRDefault="0075778F">
      <w:r>
        <w:t>🟡</w:t>
      </w:r>
      <w:r>
        <w:t xml:space="preserve"> ¿Por qué?: En entornos con varios microservicios es difícil rastrear errores si cada uno guarda sus logs localmente. ELK permite ver todo en un solo lugar.</w:t>
      </w:r>
    </w:p>
    <w:p w14:paraId="1469339C" w14:textId="77777777" w:rsidR="00403C8D" w:rsidRDefault="0075778F">
      <w:r>
        <w:t>🔧</w:t>
      </w:r>
      <w:r>
        <w:t xml:space="preserve"> ¿Cómo hacerlo?:</w:t>
      </w:r>
    </w:p>
    <w:p w14:paraId="22ED9947" w14:textId="77777777" w:rsidR="00403C8D" w:rsidRDefault="0075778F">
      <w:pPr>
        <w:pStyle w:val="Listaconvietas"/>
      </w:pPr>
      <w:r>
        <w:lastRenderedPageBreak/>
        <w:t>▪</w:t>
      </w:r>
      <w:r>
        <w:t xml:space="preserve"> Usa Logstash como receptor de logs y configura Spring Boot para env</w:t>
      </w:r>
      <w:r>
        <w:t>iarle los logs (por TCP o Filebeat).</w:t>
      </w:r>
    </w:p>
    <w:p w14:paraId="101DF5B7" w14:textId="77777777" w:rsidR="00403C8D" w:rsidRDefault="0075778F">
      <w:pPr>
        <w:pStyle w:val="Listaconvietas"/>
      </w:pPr>
      <w:r>
        <w:t>▪</w:t>
      </w:r>
      <w:r>
        <w:t xml:space="preserve"> Elasticsearch almacena los logs y Kibana los visualiza con filtros y gráficos.</w:t>
      </w:r>
    </w:p>
    <w:p w14:paraId="68681471" w14:textId="77777777" w:rsidR="00403C8D" w:rsidRDefault="0075778F">
      <w:pPr>
        <w:pStyle w:val="Listaconvietas"/>
      </w:pPr>
      <w:r>
        <w:t>▪</w:t>
      </w:r>
      <w:r>
        <w:t xml:space="preserve"> Alternativa más simple: servicios cloud como Logtail o Papertrail si no quieres levantar ELK en local.</w:t>
      </w:r>
    </w:p>
    <w:p w14:paraId="7BE51E45" w14:textId="77777777" w:rsidR="00403C8D" w:rsidRDefault="0075778F">
      <w:pPr>
        <w:pStyle w:val="Ttulo3"/>
      </w:pPr>
      <w:r>
        <w:t xml:space="preserve">Stack de </w:t>
      </w:r>
      <w:r>
        <w:t>monitorización con Prometheus + Grafana</w:t>
      </w:r>
    </w:p>
    <w:p w14:paraId="1FC73A80" w14:textId="77777777" w:rsidR="00403C8D" w:rsidRDefault="0075778F">
      <w:r>
        <w:t>🟡</w:t>
      </w:r>
      <w:r>
        <w:t xml:space="preserve"> ¿Por qué?: Ideal para analizar el rendimiento de los microservicios, como tiempo de respuesta o uso de memoria.</w:t>
      </w:r>
    </w:p>
    <w:p w14:paraId="391BF6AD" w14:textId="77777777" w:rsidR="00403C8D" w:rsidRDefault="0075778F">
      <w:r>
        <w:t>🔧</w:t>
      </w:r>
      <w:r>
        <w:t xml:space="preserve"> ¿Cómo hacerlo?:</w:t>
      </w:r>
    </w:p>
    <w:p w14:paraId="00D30AD7" w14:textId="77777777" w:rsidR="00403C8D" w:rsidRDefault="0075778F">
      <w:pPr>
        <w:pStyle w:val="Listaconvietas"/>
      </w:pPr>
      <w:r>
        <w:t>▪</w:t>
      </w:r>
      <w:r>
        <w:t xml:space="preserve"> Actuator expone métricas en /actuator/prometheus.</w:t>
      </w:r>
    </w:p>
    <w:p w14:paraId="3B53923A" w14:textId="77777777" w:rsidR="00403C8D" w:rsidRDefault="0075778F">
      <w:pPr>
        <w:pStyle w:val="Listaconvietas"/>
      </w:pPr>
      <w:r>
        <w:t>▪</w:t>
      </w:r>
      <w:r>
        <w:t xml:space="preserve"> Configura </w:t>
      </w:r>
      <w:r>
        <w:t>Prometheus para que recoja esas métricas de cada microservicio.</w:t>
      </w:r>
    </w:p>
    <w:p w14:paraId="101D96C9" w14:textId="77777777" w:rsidR="00403C8D" w:rsidRDefault="0075778F">
      <w:pPr>
        <w:pStyle w:val="Listaconvietas"/>
      </w:pPr>
      <w:r>
        <w:t>▪</w:t>
      </w:r>
      <w:r>
        <w:t xml:space="preserve"> Visualiza en Grafana con paneles personalizados.</w:t>
      </w:r>
    </w:p>
    <w:p w14:paraId="5A2E688C" w14:textId="77777777" w:rsidR="00403C8D" w:rsidRDefault="0075778F">
      <w:pPr>
        <w:pStyle w:val="Ttulo3"/>
      </w:pPr>
      <w:r>
        <w:t>Alertas por errores o caídas</w:t>
      </w:r>
    </w:p>
    <w:p w14:paraId="416DA04C" w14:textId="77777777" w:rsidR="00403C8D" w:rsidRDefault="0075778F">
      <w:r>
        <w:t>🟡</w:t>
      </w:r>
      <w:r>
        <w:t xml:space="preserve"> ¿Por qué?: En producción es vital que sepas rápidamente si algo falla, para actuar antes de que el usuario lo</w:t>
      </w:r>
      <w:r>
        <w:t xml:space="preserve"> note.</w:t>
      </w:r>
    </w:p>
    <w:p w14:paraId="25AB4A7E" w14:textId="77777777" w:rsidR="00403C8D" w:rsidRDefault="0075778F">
      <w:r>
        <w:t>🔧</w:t>
      </w:r>
      <w:r>
        <w:t xml:space="preserve"> ¿Cómo hacerlo?:</w:t>
      </w:r>
    </w:p>
    <w:p w14:paraId="3755972B" w14:textId="77777777" w:rsidR="00403C8D" w:rsidRDefault="0075778F">
      <w:pPr>
        <w:pStyle w:val="Listaconvietas"/>
      </w:pPr>
      <w:r>
        <w:t>▪</w:t>
      </w:r>
      <w:r>
        <w:t xml:space="preserve"> Usa reglas de alerta en Grafana o tu sistema de logs (ELK, Logtail…).</w:t>
      </w:r>
    </w:p>
    <w:p w14:paraId="69952CD4" w14:textId="77777777" w:rsidR="00403C8D" w:rsidRDefault="0075778F">
      <w:pPr>
        <w:pStyle w:val="Listaconvietas"/>
      </w:pPr>
      <w:r>
        <w:t>▪</w:t>
      </w:r>
      <w:r>
        <w:t xml:space="preserve"> Ejemplo: 'si el número de errores 500 supera 10 en 5 minutos, enviar email o notificación'.</w:t>
      </w:r>
    </w:p>
    <w:p w14:paraId="1AE5A38D" w14:textId="77777777" w:rsidR="00403C8D" w:rsidRDefault="0075778F">
      <w:pPr>
        <w:pStyle w:val="Ttulo3"/>
      </w:pPr>
      <w:r>
        <w:t>Actualizar Swagger con versiones</w:t>
      </w:r>
    </w:p>
    <w:p w14:paraId="76C0063A" w14:textId="77777777" w:rsidR="00403C8D" w:rsidRDefault="0075778F">
      <w:r>
        <w:t>🟡</w:t>
      </w:r>
      <w:r>
        <w:t xml:space="preserve"> ¿Por qué?: Ayuda a los desar</w:t>
      </w:r>
      <w:r>
        <w:t>rolladores a saber qué versión están utilizando y qué endpoints están disponibles.</w:t>
      </w:r>
    </w:p>
    <w:p w14:paraId="3FBBCD24" w14:textId="77777777" w:rsidR="00403C8D" w:rsidRDefault="0075778F">
      <w:r>
        <w:t>🔧</w:t>
      </w:r>
      <w:r>
        <w:t xml:space="preserve"> ¿Cómo hacerlo?:</w:t>
      </w:r>
    </w:p>
    <w:p w14:paraId="22B9B17A" w14:textId="77777777" w:rsidR="00403C8D" w:rsidRDefault="0075778F">
      <w:pPr>
        <w:pStyle w:val="Listaconvietas"/>
      </w:pPr>
      <w:r>
        <w:t>▪</w:t>
      </w:r>
      <w:r>
        <w:t xml:space="preserve"> En la configuración de Swagger, usa info().version("v1") dentro del bean Docket.</w:t>
      </w:r>
    </w:p>
    <w:p w14:paraId="48DA4F2A" w14:textId="77777777" w:rsidR="00403C8D" w:rsidRDefault="0075778F">
      <w:pPr>
        <w:pStyle w:val="Listaconvietas"/>
      </w:pPr>
      <w:r>
        <w:t>▪</w:t>
      </w:r>
      <w:r>
        <w:t xml:space="preserve"> Separa los endpoints de v1 y v2 en documentación distinta si usas con</w:t>
      </w:r>
      <w:r>
        <w:t>troladores diferentes por versión.</w:t>
      </w:r>
    </w:p>
    <w:p w14:paraId="7A1BE0C9" w14:textId="77777777" w:rsidR="00403C8D" w:rsidRDefault="0075778F">
      <w:r>
        <w:br w:type="page"/>
      </w:r>
    </w:p>
    <w:p w14:paraId="1A8B79C1" w14:textId="77777777" w:rsidR="00403C8D" w:rsidRDefault="0075778F">
      <w:pPr>
        <w:pStyle w:val="Ttulo2"/>
      </w:pPr>
      <w:r>
        <w:lastRenderedPageBreak/>
        <w:t>Fase 1: Inicialización del Proyecto y Repositorio</w:t>
      </w:r>
    </w:p>
    <w:p w14:paraId="73CAA8F7" w14:textId="77777777" w:rsidR="00403C8D" w:rsidRDefault="0075778F">
      <w:r>
        <w:t>📅</w:t>
      </w:r>
      <w:r>
        <w:t xml:space="preserve"> Fechas estimadas: 01/08/2025 - 02/08/2025</w:t>
      </w:r>
    </w:p>
    <w:p w14:paraId="40C1135A" w14:textId="77777777" w:rsidR="00403C8D" w:rsidRDefault="0075778F">
      <w:pPr>
        <w:pStyle w:val="Ttulo3"/>
      </w:pPr>
      <w:r>
        <w:t>Crear repositorio Git para todo el proyecto</w:t>
      </w:r>
    </w:p>
    <w:p w14:paraId="4A1034D8" w14:textId="77777777" w:rsidR="00403C8D" w:rsidRDefault="0075778F">
      <w:r>
        <w:t>🟡</w:t>
      </w:r>
      <w:r>
        <w:t xml:space="preserve"> ¿Por qué?: Un control de versiones te permite mantener el historial de cambio</w:t>
      </w:r>
      <w:r>
        <w:t>s, colaborar y revertir errores fácilmente.</w:t>
      </w:r>
    </w:p>
    <w:p w14:paraId="6AC81171" w14:textId="77777777" w:rsidR="00403C8D" w:rsidRDefault="0075778F">
      <w:r>
        <w:t>🔧</w:t>
      </w:r>
      <w:r>
        <w:t xml:space="preserve"> ¿Cómo hacerlo?:</w:t>
      </w:r>
    </w:p>
    <w:p w14:paraId="18520720" w14:textId="77777777" w:rsidR="00403C8D" w:rsidRDefault="0075778F">
      <w:pPr>
        <w:pStyle w:val="Listaconvietas"/>
      </w:pPr>
      <w:r>
        <w:t>▪</w:t>
      </w:r>
      <w:r>
        <w:t xml:space="preserve"> Crea un repositorio en GitHub o GitLab con nombre identificativo.</w:t>
      </w:r>
    </w:p>
    <w:p w14:paraId="1DE81FD5" w14:textId="77777777" w:rsidR="00403C8D" w:rsidRDefault="0075778F">
      <w:pPr>
        <w:pStyle w:val="Listaconvietas"/>
      </w:pPr>
      <w:r>
        <w:t>▪</w:t>
      </w:r>
      <w:r>
        <w:t xml:space="preserve"> Clona el repositorio localmente: git clone &lt;url&gt;</w:t>
      </w:r>
    </w:p>
    <w:p w14:paraId="6D19F39C" w14:textId="77777777" w:rsidR="00403C8D" w:rsidRDefault="0075778F">
      <w:pPr>
        <w:pStyle w:val="Listaconvietas"/>
      </w:pPr>
      <w:r>
        <w:t>▪</w:t>
      </w:r>
      <w:r>
        <w:t xml:space="preserve"> Inicializa tu estructura de carpetas con carpetas para backend, frontend</w:t>
      </w:r>
      <w:r>
        <w:t>, documentación, etc.</w:t>
      </w:r>
    </w:p>
    <w:p w14:paraId="17A3A195" w14:textId="77777777" w:rsidR="00403C8D" w:rsidRDefault="0075778F">
      <w:pPr>
        <w:pStyle w:val="Listaconvietas"/>
      </w:pPr>
      <w:r>
        <w:t>▪</w:t>
      </w:r>
      <w:r>
        <w:t xml:space="preserve"> Haz tu primer commit con un README.md básico.</w:t>
      </w:r>
    </w:p>
    <w:p w14:paraId="7B7A98FB" w14:textId="77777777" w:rsidR="00403C8D" w:rsidRDefault="0075778F">
      <w:pPr>
        <w:pStyle w:val="Ttulo3"/>
      </w:pPr>
      <w:r>
        <w:t>Definir estructura de microservicios</w:t>
      </w:r>
    </w:p>
    <w:p w14:paraId="294BDCCE" w14:textId="77777777" w:rsidR="00403C8D" w:rsidRDefault="0075778F">
      <w:r>
        <w:t>🟡</w:t>
      </w:r>
      <w:r>
        <w:t xml:space="preserve"> ¿Por qué?: Una estructura clara facilita el desarrollo modular, mantenimiento y escalabilidad.</w:t>
      </w:r>
    </w:p>
    <w:p w14:paraId="5E629BFB" w14:textId="77777777" w:rsidR="00403C8D" w:rsidRDefault="0075778F">
      <w:r>
        <w:t>🔧</w:t>
      </w:r>
      <w:r>
        <w:t xml:space="preserve"> ¿Cómo hacerlo?:</w:t>
      </w:r>
    </w:p>
    <w:p w14:paraId="0806E186" w14:textId="77777777" w:rsidR="00403C8D" w:rsidRDefault="0075778F">
      <w:pPr>
        <w:pStyle w:val="Listaconvietas"/>
      </w:pPr>
      <w:r>
        <w:t>▪</w:t>
      </w:r>
      <w:r>
        <w:t xml:space="preserve"> Crea una carpeta por cada </w:t>
      </w:r>
      <w:r>
        <w:t>microservicio: api-usuarios, api-cuidados, etc.</w:t>
      </w:r>
    </w:p>
    <w:p w14:paraId="0B069664" w14:textId="77777777" w:rsidR="00403C8D" w:rsidRDefault="0075778F">
      <w:pPr>
        <w:pStyle w:val="Listaconvietas"/>
      </w:pPr>
      <w:r>
        <w:t>▪</w:t>
      </w:r>
      <w:r>
        <w:t xml:space="preserve"> Cada microservicio debe tener su propio proyecto Spring Boot con pom.xml independiente.</w:t>
      </w:r>
    </w:p>
    <w:p w14:paraId="16C44376" w14:textId="77777777" w:rsidR="00403C8D" w:rsidRDefault="0075778F">
      <w:pPr>
        <w:pStyle w:val="Listaconvietas"/>
      </w:pPr>
      <w:r>
        <w:t>▪</w:t>
      </w:r>
      <w:r>
        <w:t xml:space="preserve"> Prepara también carpetas para config-server y api-gateway desde el inicio.</w:t>
      </w:r>
    </w:p>
    <w:p w14:paraId="025CC423" w14:textId="77777777" w:rsidR="00403C8D" w:rsidRDefault="0075778F">
      <w:r>
        <w:br w:type="page"/>
      </w:r>
    </w:p>
    <w:p w14:paraId="3BDD2405" w14:textId="77777777" w:rsidR="00403C8D" w:rsidRDefault="0075778F">
      <w:pPr>
        <w:pStyle w:val="Ttulo2"/>
      </w:pPr>
      <w:r>
        <w:lastRenderedPageBreak/>
        <w:t>Fase 2: Creación de microservicios back</w:t>
      </w:r>
      <w:r>
        <w:t>end básicos</w:t>
      </w:r>
    </w:p>
    <w:p w14:paraId="2DBB9B3A" w14:textId="77777777" w:rsidR="00403C8D" w:rsidRDefault="0075778F">
      <w:r>
        <w:t>📅</w:t>
      </w:r>
      <w:r>
        <w:t xml:space="preserve"> Fechas estimadas: 03/08/2025 - 06/08/2025</w:t>
      </w:r>
    </w:p>
    <w:p w14:paraId="113ECE86" w14:textId="77777777" w:rsidR="00403C8D" w:rsidRDefault="0075778F">
      <w:pPr>
        <w:pStyle w:val="Ttulo3"/>
      </w:pPr>
      <w:r>
        <w:t>Crear microservicios con Spring Boot</w:t>
      </w:r>
    </w:p>
    <w:p w14:paraId="3185A4FA" w14:textId="77777777" w:rsidR="00403C8D" w:rsidRDefault="0075778F">
      <w:r>
        <w:t>🟡</w:t>
      </w:r>
      <w:r>
        <w:t xml:space="preserve"> ¿Por qué?: Spring Boot permite crear APIs REST rápidamente con una configuración mínima y fácil integración de dependencias.</w:t>
      </w:r>
    </w:p>
    <w:p w14:paraId="6F16CA6F" w14:textId="77777777" w:rsidR="00403C8D" w:rsidRDefault="0075778F">
      <w:r>
        <w:t>🔧</w:t>
      </w:r>
      <w:r>
        <w:t xml:space="preserve"> ¿Cómo hacerlo?:</w:t>
      </w:r>
    </w:p>
    <w:p w14:paraId="5860E654" w14:textId="77777777" w:rsidR="00403C8D" w:rsidRDefault="0075778F">
      <w:pPr>
        <w:pStyle w:val="Listaconvietas"/>
      </w:pPr>
      <w:r>
        <w:t>▪</w:t>
      </w:r>
      <w:r>
        <w:t xml:space="preserve"> Usa Spring In</w:t>
      </w:r>
      <w:r>
        <w:t>itializr (https://start.spring.io) para generar cada proyecto con: Spring Web, Spring Data JPA, MySQL Driver.</w:t>
      </w:r>
    </w:p>
    <w:p w14:paraId="187114D6" w14:textId="77777777" w:rsidR="00403C8D" w:rsidRDefault="0075778F">
      <w:pPr>
        <w:pStyle w:val="Listaconvietas"/>
      </w:pPr>
      <w:r>
        <w:t>▪</w:t>
      </w:r>
      <w:r>
        <w:t xml:space="preserve"> Define el puerto y nombre de la aplicación en application.yml.</w:t>
      </w:r>
    </w:p>
    <w:p w14:paraId="453913EF" w14:textId="77777777" w:rsidR="00403C8D" w:rsidRDefault="0075778F">
      <w:pPr>
        <w:pStyle w:val="Listaconvietas"/>
      </w:pPr>
      <w:r>
        <w:t>▪</w:t>
      </w:r>
      <w:r>
        <w:t xml:space="preserve"> Configura la conexión a la base de datos para cada microservicio.</w:t>
      </w:r>
    </w:p>
    <w:p w14:paraId="39BE8886" w14:textId="77777777" w:rsidR="00403C8D" w:rsidRDefault="0075778F">
      <w:pPr>
        <w:pStyle w:val="Ttulo3"/>
      </w:pPr>
      <w:r>
        <w:t>Definir model</w:t>
      </w:r>
      <w:r>
        <w:t>os y controladores CRUD</w:t>
      </w:r>
    </w:p>
    <w:p w14:paraId="5D884835" w14:textId="77777777" w:rsidR="00403C8D" w:rsidRDefault="0075778F">
      <w:r>
        <w:t>🟡</w:t>
      </w:r>
      <w:r>
        <w:t xml:space="preserve"> ¿Por qué?: Los modelos representan los datos y los controladores exponen las operaciones para que el frontend pueda usarlas.</w:t>
      </w:r>
    </w:p>
    <w:p w14:paraId="5046F6B0" w14:textId="77777777" w:rsidR="00403C8D" w:rsidRDefault="0075778F">
      <w:r>
        <w:t>🔧</w:t>
      </w:r>
      <w:r>
        <w:t xml:space="preserve"> ¿Cómo hacerlo?:</w:t>
      </w:r>
    </w:p>
    <w:p w14:paraId="4D72AB2F" w14:textId="77777777" w:rsidR="00403C8D" w:rsidRDefault="0075778F">
      <w:pPr>
        <w:pStyle w:val="Listaconvietas"/>
      </w:pPr>
      <w:r>
        <w:t>▪</w:t>
      </w:r>
      <w:r>
        <w:t xml:space="preserve"> Crea entidades con anotaciones JPA (@Entity, @Id, @GeneratedValue).</w:t>
      </w:r>
    </w:p>
    <w:p w14:paraId="431DFD78" w14:textId="77777777" w:rsidR="00403C8D" w:rsidRDefault="0075778F">
      <w:pPr>
        <w:pStyle w:val="Listaconvietas"/>
      </w:pPr>
      <w:r>
        <w:t>▪</w:t>
      </w:r>
      <w:r>
        <w:t xml:space="preserve"> Crea reposito</w:t>
      </w:r>
      <w:r>
        <w:t>rios que extiendan JpaRepository.</w:t>
      </w:r>
    </w:p>
    <w:p w14:paraId="7091C4CD" w14:textId="77777777" w:rsidR="00403C8D" w:rsidRDefault="0075778F">
      <w:pPr>
        <w:pStyle w:val="Listaconvietas"/>
      </w:pPr>
      <w:r>
        <w:t>▪</w:t>
      </w:r>
      <w:r>
        <w:t xml:space="preserve"> Define controladores con @RestController y mapea rutas CRUD usando @GetMapping, @PostMapping, etc.</w:t>
      </w:r>
    </w:p>
    <w:p w14:paraId="2337CF01" w14:textId="77777777" w:rsidR="00403C8D" w:rsidRDefault="0075778F">
      <w:pPr>
        <w:pStyle w:val="Ttulo3"/>
      </w:pPr>
      <w:r>
        <w:t>Documentar APIs con Swagger</w:t>
      </w:r>
    </w:p>
    <w:p w14:paraId="2F0D2DCF" w14:textId="77777777" w:rsidR="00403C8D" w:rsidRDefault="0075778F">
      <w:r>
        <w:t>🟡</w:t>
      </w:r>
      <w:r>
        <w:t xml:space="preserve"> ¿Por qué?: Swagger facilita entender y probar los endpoints expuestos desde el </w:t>
      </w:r>
      <w:r>
        <w:t>navegador, sin necesidad de Postman.</w:t>
      </w:r>
    </w:p>
    <w:p w14:paraId="27A32CE0" w14:textId="77777777" w:rsidR="00403C8D" w:rsidRDefault="0075778F">
      <w:r>
        <w:t>🔧</w:t>
      </w:r>
      <w:r>
        <w:t xml:space="preserve"> ¿Cómo hacerlo?:</w:t>
      </w:r>
    </w:p>
    <w:p w14:paraId="39FD5C93" w14:textId="77777777" w:rsidR="00403C8D" w:rsidRDefault="0075778F">
      <w:pPr>
        <w:pStyle w:val="Listaconvietas"/>
      </w:pPr>
      <w:r>
        <w:t>▪</w:t>
      </w:r>
      <w:r>
        <w:t xml:space="preserve"> Añade dependencia springdoc-openapi-ui en pom.xml.</w:t>
      </w:r>
    </w:p>
    <w:p w14:paraId="47D54D04" w14:textId="77777777" w:rsidR="00403C8D" w:rsidRDefault="0075778F">
      <w:pPr>
        <w:pStyle w:val="Listaconvietas"/>
      </w:pPr>
      <w:r>
        <w:t>▪</w:t>
      </w:r>
      <w:r>
        <w:t xml:space="preserve"> Accede a la documentación en /swagger-ui.html.</w:t>
      </w:r>
    </w:p>
    <w:p w14:paraId="5CF87595" w14:textId="77777777" w:rsidR="00403C8D" w:rsidRDefault="0075778F">
      <w:pPr>
        <w:pStyle w:val="Listaconvietas"/>
      </w:pPr>
      <w:r>
        <w:t>▪</w:t>
      </w:r>
      <w:r>
        <w:t xml:space="preserve"> Anota tus controladores con @Operation(summary = "...") para mejorar la legibilidad.</w:t>
      </w:r>
    </w:p>
    <w:p w14:paraId="42C3BAE2" w14:textId="77777777" w:rsidR="00403C8D" w:rsidRDefault="0075778F">
      <w:r>
        <w:br w:type="page"/>
      </w:r>
    </w:p>
    <w:p w14:paraId="69E53D33" w14:textId="77777777" w:rsidR="00403C8D" w:rsidRDefault="0075778F">
      <w:pPr>
        <w:pStyle w:val="Ttulo2"/>
      </w:pPr>
      <w:r>
        <w:lastRenderedPageBreak/>
        <w:t>Fase 3: S</w:t>
      </w:r>
      <w:r>
        <w:t>pring Security y Autenticación con JWT</w:t>
      </w:r>
    </w:p>
    <w:p w14:paraId="1A69CA36" w14:textId="77777777" w:rsidR="00403C8D" w:rsidRDefault="0075778F">
      <w:r>
        <w:t>📅</w:t>
      </w:r>
      <w:r>
        <w:t xml:space="preserve"> Fechas estimadas: 07/08/2025 - 09/08/2025</w:t>
      </w:r>
    </w:p>
    <w:p w14:paraId="677F36AF" w14:textId="77777777" w:rsidR="00403C8D" w:rsidRDefault="0075778F">
      <w:pPr>
        <w:pStyle w:val="Ttulo3"/>
      </w:pPr>
      <w:r>
        <w:t>Implementar Spring Security en api-usuarios</w:t>
      </w:r>
    </w:p>
    <w:p w14:paraId="1661B2D7" w14:textId="77777777" w:rsidR="00403C8D" w:rsidRDefault="0075778F">
      <w:r>
        <w:t>🟡</w:t>
      </w:r>
      <w:r>
        <w:t xml:space="preserve"> ¿Por qué?: Para proteger rutas sensibles y controlar el acceso a los recursos según si el usuario está autenticado o no.</w:t>
      </w:r>
    </w:p>
    <w:p w14:paraId="3D169EB9" w14:textId="77777777" w:rsidR="00403C8D" w:rsidRDefault="0075778F">
      <w:r>
        <w:t>🔧</w:t>
      </w:r>
      <w:r>
        <w:t xml:space="preserve"> </w:t>
      </w:r>
      <w:r>
        <w:t>¿Cómo hacerlo?:</w:t>
      </w:r>
    </w:p>
    <w:p w14:paraId="27D3F706" w14:textId="77777777" w:rsidR="00403C8D" w:rsidRDefault="0075778F">
      <w:pPr>
        <w:pStyle w:val="Listaconvietas"/>
      </w:pPr>
      <w:r>
        <w:t>▪</w:t>
      </w:r>
      <w:r>
        <w:t xml:space="preserve"> Agrega dependencia de Spring Security en el pom.xml.</w:t>
      </w:r>
    </w:p>
    <w:p w14:paraId="09B87687" w14:textId="77777777" w:rsidR="00403C8D" w:rsidRDefault="0075778F">
      <w:pPr>
        <w:pStyle w:val="Listaconvietas"/>
      </w:pPr>
      <w:r>
        <w:t>▪</w:t>
      </w:r>
      <w:r>
        <w:t xml:space="preserve"> Crea una clase de configuración que extienda WebSecurityConfigurerAdapter (o SecurityFilterChain si usas Spring Boot 3).</w:t>
      </w:r>
    </w:p>
    <w:p w14:paraId="04A7C840" w14:textId="77777777" w:rsidR="00403C8D" w:rsidRDefault="0075778F">
      <w:pPr>
        <w:pStyle w:val="Listaconvietas"/>
      </w:pPr>
      <w:r>
        <w:t>▪</w:t>
      </w:r>
      <w:r>
        <w:t xml:space="preserve"> Define rutas públicas (por ejemplo /auth/login, /auth/regist</w:t>
      </w:r>
      <w:r>
        <w:t>er) y rutas privadas (como /usuarios).</w:t>
      </w:r>
    </w:p>
    <w:p w14:paraId="33BA035C" w14:textId="77777777" w:rsidR="00403C8D" w:rsidRDefault="0075778F">
      <w:pPr>
        <w:pStyle w:val="Ttulo3"/>
      </w:pPr>
      <w:r>
        <w:t>Generar y validar tokens JWT</w:t>
      </w:r>
    </w:p>
    <w:p w14:paraId="021FBE89" w14:textId="77777777" w:rsidR="00403C8D" w:rsidRDefault="0075778F">
      <w:r>
        <w:t>🟡</w:t>
      </w:r>
      <w:r>
        <w:t xml:space="preserve"> ¿Por qué?: JWT permite identificar al usuario sin mantener una sesión en el servidor. Cada petición incluye un token firmado que valida la identidad.</w:t>
      </w:r>
    </w:p>
    <w:p w14:paraId="16DD46A5" w14:textId="77777777" w:rsidR="00403C8D" w:rsidRDefault="0075778F">
      <w:r>
        <w:t>🔧</w:t>
      </w:r>
      <w:r>
        <w:t xml:space="preserve"> ¿Cómo hacerlo?:</w:t>
      </w:r>
    </w:p>
    <w:p w14:paraId="41EBD640" w14:textId="77777777" w:rsidR="00403C8D" w:rsidRDefault="0075778F">
      <w:pPr>
        <w:pStyle w:val="Listaconvietas"/>
      </w:pPr>
      <w:r>
        <w:t>▪</w:t>
      </w:r>
      <w:r>
        <w:t xml:space="preserve"> Agrega librerí</w:t>
      </w:r>
      <w:r>
        <w:t>a de JWT como 'jjwt'.</w:t>
      </w:r>
    </w:p>
    <w:p w14:paraId="0F872979" w14:textId="77777777" w:rsidR="00403C8D" w:rsidRDefault="0075778F">
      <w:pPr>
        <w:pStyle w:val="Listaconvietas"/>
      </w:pPr>
      <w:r>
        <w:t>▪</w:t>
      </w:r>
      <w:r>
        <w:t xml:space="preserve"> Cuando un usuario se loguea correctamente, genera un token firmado con clave secreta y fecha de expiración.</w:t>
      </w:r>
    </w:p>
    <w:p w14:paraId="4F4EC0BA" w14:textId="77777777" w:rsidR="00403C8D" w:rsidRDefault="0075778F">
      <w:pPr>
        <w:pStyle w:val="Listaconvietas"/>
      </w:pPr>
      <w:r>
        <w:t>▪</w:t>
      </w:r>
      <w:r>
        <w:t xml:space="preserve"> Crea un filtro que intercepte peticiones, extraiga el token y lo valide para permitir el acceso a rutas protegidas.</w:t>
      </w:r>
    </w:p>
    <w:p w14:paraId="1B447B23" w14:textId="77777777" w:rsidR="00403C8D" w:rsidRDefault="0075778F">
      <w:r>
        <w:br w:type="page"/>
      </w:r>
    </w:p>
    <w:p w14:paraId="2D349FD8" w14:textId="77777777" w:rsidR="00403C8D" w:rsidRDefault="0075778F">
      <w:pPr>
        <w:pStyle w:val="Ttulo2"/>
      </w:pPr>
      <w:r>
        <w:lastRenderedPageBreak/>
        <w:t>Fase</w:t>
      </w:r>
      <w:r>
        <w:t xml:space="preserve"> 4: Frontend React - módulo cuidados</w:t>
      </w:r>
    </w:p>
    <w:p w14:paraId="56E4E8CD" w14:textId="77777777" w:rsidR="00403C8D" w:rsidRDefault="0075778F">
      <w:r>
        <w:t>📅</w:t>
      </w:r>
      <w:r>
        <w:t xml:space="preserve"> Fechas estimadas: 10/08/2025 - 16/08/2025</w:t>
      </w:r>
    </w:p>
    <w:p w14:paraId="26C3D751" w14:textId="77777777" w:rsidR="00403C8D" w:rsidRDefault="0075778F">
      <w:pPr>
        <w:pStyle w:val="Ttulo3"/>
      </w:pPr>
      <w:r>
        <w:t>Inicializar el proyecto React</w:t>
      </w:r>
    </w:p>
    <w:p w14:paraId="422805E8" w14:textId="77777777" w:rsidR="00403C8D" w:rsidRDefault="0075778F">
      <w:r>
        <w:t>🟡</w:t>
      </w:r>
      <w:r>
        <w:t xml:space="preserve"> ¿Por qué?: Para crear la interfaz gráfica donde interactuarán los usuarios con la aplicación.</w:t>
      </w:r>
    </w:p>
    <w:p w14:paraId="14777A10" w14:textId="77777777" w:rsidR="00403C8D" w:rsidRDefault="0075778F">
      <w:r>
        <w:t>🔧</w:t>
      </w:r>
      <w:r>
        <w:t xml:space="preserve"> ¿Cómo hacerlo?:</w:t>
      </w:r>
    </w:p>
    <w:p w14:paraId="4692770D" w14:textId="77777777" w:rsidR="00403C8D" w:rsidRDefault="0075778F">
      <w:pPr>
        <w:pStyle w:val="Listaconvietas"/>
      </w:pPr>
      <w:r>
        <w:t>▪</w:t>
      </w:r>
      <w:r>
        <w:t xml:space="preserve"> Ejecuta: npx create-react-</w:t>
      </w:r>
      <w:r>
        <w:t>app bebe-cuidados</w:t>
      </w:r>
    </w:p>
    <w:p w14:paraId="7BEE133F" w14:textId="77777777" w:rsidR="00403C8D" w:rsidRDefault="0075778F">
      <w:pPr>
        <w:pStyle w:val="Listaconvietas"/>
      </w:pPr>
      <w:r>
        <w:t>▪</w:t>
      </w:r>
      <w:r>
        <w:t xml:space="preserve"> Configura rutas básicas con React Router (por ejemplo: /login, /registro, /cuidados).</w:t>
      </w:r>
    </w:p>
    <w:p w14:paraId="77655CCE" w14:textId="77777777" w:rsidR="00403C8D" w:rsidRDefault="0075778F">
      <w:pPr>
        <w:pStyle w:val="Listaconvietas"/>
      </w:pPr>
      <w:r>
        <w:t>▪</w:t>
      </w:r>
      <w:r>
        <w:t xml:space="preserve"> Instala dependencias necesarias: Material UI, Axios, JWT-decode, React Router DOM.</w:t>
      </w:r>
    </w:p>
    <w:p w14:paraId="06A65409" w14:textId="77777777" w:rsidR="00403C8D" w:rsidRDefault="0075778F">
      <w:pPr>
        <w:pStyle w:val="Ttulo3"/>
      </w:pPr>
      <w:r>
        <w:t>Crear pantallas de login, registro y cuidados</w:t>
      </w:r>
    </w:p>
    <w:p w14:paraId="35F280DD" w14:textId="77777777" w:rsidR="00403C8D" w:rsidRDefault="0075778F">
      <w:r>
        <w:t>🟡</w:t>
      </w:r>
      <w:r>
        <w:t xml:space="preserve"> ¿Por qué?: Permi</w:t>
      </w:r>
      <w:r>
        <w:t>ten a los usuarios autenticarse y registrar los datos del bebé (como biberón, pañal, sueño, etc).</w:t>
      </w:r>
    </w:p>
    <w:p w14:paraId="33465C7A" w14:textId="77777777" w:rsidR="00403C8D" w:rsidRDefault="0075778F">
      <w:r>
        <w:t>🔧</w:t>
      </w:r>
      <w:r>
        <w:t xml:space="preserve"> ¿Cómo hacerlo?:</w:t>
      </w:r>
    </w:p>
    <w:p w14:paraId="2D568505" w14:textId="77777777" w:rsidR="00403C8D" w:rsidRDefault="0075778F">
      <w:pPr>
        <w:pStyle w:val="Listaconvietas"/>
      </w:pPr>
      <w:r>
        <w:t>▪</w:t>
      </w:r>
      <w:r>
        <w:t xml:space="preserve"> Crea componentes separados para cada pantalla.</w:t>
      </w:r>
    </w:p>
    <w:p w14:paraId="6B39DC58" w14:textId="77777777" w:rsidR="00403C8D" w:rsidRDefault="0075778F">
      <w:pPr>
        <w:pStyle w:val="Listaconvietas"/>
      </w:pPr>
      <w:r>
        <w:t>▪</w:t>
      </w:r>
      <w:r>
        <w:t xml:space="preserve"> Usa Material UI para crear formularios elegantes y accesibles.</w:t>
      </w:r>
    </w:p>
    <w:p w14:paraId="25C6F968" w14:textId="77777777" w:rsidR="00403C8D" w:rsidRDefault="0075778F">
      <w:pPr>
        <w:pStyle w:val="Listaconvietas"/>
      </w:pPr>
      <w:r>
        <w:t>▪</w:t>
      </w:r>
      <w:r>
        <w:t xml:space="preserve"> En el login, al autenti</w:t>
      </w:r>
      <w:r>
        <w:t>car, guarda el token en localStorage y úsalo en cada petición futura.</w:t>
      </w:r>
    </w:p>
    <w:p w14:paraId="5D5AD1BD" w14:textId="77777777" w:rsidR="00403C8D" w:rsidRDefault="0075778F">
      <w:pPr>
        <w:pStyle w:val="Ttulo3"/>
      </w:pPr>
      <w:r>
        <w:t>Conectar con el backend con Axios</w:t>
      </w:r>
    </w:p>
    <w:p w14:paraId="002D1A07" w14:textId="77777777" w:rsidR="00403C8D" w:rsidRDefault="0075778F">
      <w:r>
        <w:t>🟡</w:t>
      </w:r>
      <w:r>
        <w:t xml:space="preserve"> ¿Por qué?: Para que el frontend pueda guardar y recuperar datos desde las APIs.</w:t>
      </w:r>
    </w:p>
    <w:p w14:paraId="5D4C3444" w14:textId="77777777" w:rsidR="00403C8D" w:rsidRDefault="0075778F">
      <w:r>
        <w:t>🔧</w:t>
      </w:r>
      <w:r>
        <w:t xml:space="preserve"> ¿Cómo hacerlo?:</w:t>
      </w:r>
    </w:p>
    <w:p w14:paraId="4F7DF79C" w14:textId="77777777" w:rsidR="00403C8D" w:rsidRDefault="0075778F">
      <w:pPr>
        <w:pStyle w:val="Listaconvietas"/>
      </w:pPr>
      <w:r>
        <w:t>▪</w:t>
      </w:r>
      <w:r>
        <w:t xml:space="preserve"> Crea una instancia de Axios con cabecera </w:t>
      </w:r>
      <w:r>
        <w:t>Authorization con el JWT.</w:t>
      </w:r>
    </w:p>
    <w:p w14:paraId="2E90FAE8" w14:textId="77777777" w:rsidR="00403C8D" w:rsidRDefault="0075778F">
      <w:pPr>
        <w:pStyle w:val="Listaconvietas"/>
      </w:pPr>
      <w:r>
        <w:t>▪</w:t>
      </w:r>
      <w:r>
        <w:t xml:space="preserve"> Realiza peticiones GET, POST, PUT y DELETE a los endpoints de cuidados.</w:t>
      </w:r>
    </w:p>
    <w:p w14:paraId="0AF66AF4" w14:textId="77777777" w:rsidR="00403C8D" w:rsidRDefault="0075778F">
      <w:pPr>
        <w:pStyle w:val="Listaconvietas"/>
      </w:pPr>
      <w:r>
        <w:t>▪</w:t>
      </w:r>
      <w:r>
        <w:t xml:space="preserve"> Gestiona errores de red y muestra mensajes con Snackbar.</w:t>
      </w:r>
    </w:p>
    <w:p w14:paraId="2A71CFDC" w14:textId="77777777" w:rsidR="00403C8D" w:rsidRDefault="0075778F">
      <w:r>
        <w:br w:type="page"/>
      </w:r>
    </w:p>
    <w:p w14:paraId="6B3FEDC1" w14:textId="77777777" w:rsidR="00403C8D" w:rsidRDefault="0075778F">
      <w:pPr>
        <w:pStyle w:val="Ttulo2"/>
      </w:pPr>
      <w:r>
        <w:lastRenderedPageBreak/>
        <w:t>Fase 5: Base de datos y Docker</w:t>
      </w:r>
    </w:p>
    <w:p w14:paraId="0E910638" w14:textId="77777777" w:rsidR="00403C8D" w:rsidRDefault="0075778F">
      <w:r>
        <w:t>📅</w:t>
      </w:r>
      <w:r>
        <w:t xml:space="preserve"> Fechas estimadas: 17/08/2025 - 18/08/2025</w:t>
      </w:r>
    </w:p>
    <w:p w14:paraId="6CA8449E" w14:textId="77777777" w:rsidR="00403C8D" w:rsidRDefault="0075778F">
      <w:pPr>
        <w:pStyle w:val="Ttulo3"/>
      </w:pPr>
      <w:r>
        <w:t>Crear base de datos</w:t>
      </w:r>
      <w:r>
        <w:t xml:space="preserve"> para cada microservicio</w:t>
      </w:r>
    </w:p>
    <w:p w14:paraId="0E5D5D09" w14:textId="77777777" w:rsidR="00403C8D" w:rsidRDefault="0075778F">
      <w:r>
        <w:t>🟡</w:t>
      </w:r>
      <w:r>
        <w:t xml:space="preserve"> ¿Por qué?: Aísla cada dominio de la aplicación, evitando dependencias innecesarias y mejorando el escalado.</w:t>
      </w:r>
    </w:p>
    <w:p w14:paraId="2EC6CAA8" w14:textId="77777777" w:rsidR="00403C8D" w:rsidRDefault="0075778F">
      <w:r>
        <w:t>🔧</w:t>
      </w:r>
      <w:r>
        <w:t xml:space="preserve"> ¿Cómo hacerlo?:</w:t>
      </w:r>
    </w:p>
    <w:p w14:paraId="1B596534" w14:textId="77777777" w:rsidR="00403C8D" w:rsidRDefault="0075778F">
      <w:pPr>
        <w:pStyle w:val="Listaconvietas"/>
      </w:pPr>
      <w:r>
        <w:t>▪</w:t>
      </w:r>
      <w:r>
        <w:t xml:space="preserve"> Define diferentes esquemas MySQL para cada microservicio (api_gastos, api_cuidados, etc).</w:t>
      </w:r>
    </w:p>
    <w:p w14:paraId="4F8C2B05" w14:textId="77777777" w:rsidR="00403C8D" w:rsidRDefault="0075778F">
      <w:pPr>
        <w:pStyle w:val="Listaconvietas"/>
      </w:pPr>
      <w:r>
        <w:t>▪</w:t>
      </w:r>
      <w:r>
        <w:t xml:space="preserve"> Configu</w:t>
      </w:r>
      <w:r>
        <w:t>ra application.yml con la URL, usuario y contraseña correspondientes en cada uno.</w:t>
      </w:r>
    </w:p>
    <w:p w14:paraId="4F5B4252" w14:textId="77777777" w:rsidR="00403C8D" w:rsidRDefault="0075778F">
      <w:pPr>
        <w:pStyle w:val="Listaconvietas"/>
      </w:pPr>
      <w:r>
        <w:t>▪</w:t>
      </w:r>
      <w:r>
        <w:t xml:space="preserve"> Asegúrate de usar nombres únicos para evitar conflictos.</w:t>
      </w:r>
    </w:p>
    <w:p w14:paraId="7B0C2604" w14:textId="77777777" w:rsidR="00403C8D" w:rsidRDefault="0075778F">
      <w:pPr>
        <w:pStyle w:val="Ttulo3"/>
      </w:pPr>
      <w:r>
        <w:t>Contenerizar microservicios con Docker</w:t>
      </w:r>
    </w:p>
    <w:p w14:paraId="1C1B6CAE" w14:textId="77777777" w:rsidR="00403C8D" w:rsidRDefault="0075778F">
      <w:r>
        <w:t>🟡</w:t>
      </w:r>
      <w:r>
        <w:t xml:space="preserve"> ¿Por qué?: Permite levantar todos los servicios de forma </w:t>
      </w:r>
      <w:r>
        <w:t>automática y replicable en cualquier entorno.</w:t>
      </w:r>
    </w:p>
    <w:p w14:paraId="63250130" w14:textId="77777777" w:rsidR="00403C8D" w:rsidRDefault="0075778F">
      <w:r>
        <w:t>🔧</w:t>
      </w:r>
      <w:r>
        <w:t xml:space="preserve"> ¿Cómo hacerlo?:</w:t>
      </w:r>
    </w:p>
    <w:p w14:paraId="1DAB6E33" w14:textId="77777777" w:rsidR="00403C8D" w:rsidRDefault="0075778F">
      <w:pPr>
        <w:pStyle w:val="Listaconvietas"/>
      </w:pPr>
      <w:r>
        <w:t>▪</w:t>
      </w:r>
      <w:r>
        <w:t xml:space="preserve"> Crea un Dockerfile por microservicio que compile el JAR con Maven y lo ejecute.</w:t>
      </w:r>
    </w:p>
    <w:p w14:paraId="54AF533F" w14:textId="77777777" w:rsidR="00403C8D" w:rsidRDefault="0075778F">
      <w:pPr>
        <w:pStyle w:val="Listaconvietas"/>
      </w:pPr>
      <w:r>
        <w:t>▪</w:t>
      </w:r>
      <w:r>
        <w:t xml:space="preserve"> Define un docker-compose.yml que contenga: servicios para MySQL, microservicios, gateway, config-server.</w:t>
      </w:r>
    </w:p>
    <w:p w14:paraId="651984FB" w14:textId="77777777" w:rsidR="00403C8D" w:rsidRDefault="0075778F">
      <w:pPr>
        <w:pStyle w:val="Listaconvietas"/>
      </w:pPr>
      <w:r>
        <w:t>▪</w:t>
      </w:r>
      <w:r>
        <w:t xml:space="preserve"> </w:t>
      </w:r>
      <w:r>
        <w:t>Incluye volúmenes para persistir la base de datos.</w:t>
      </w:r>
    </w:p>
    <w:p w14:paraId="1F0F7D02" w14:textId="77777777" w:rsidR="00403C8D" w:rsidRDefault="0075778F">
      <w:r>
        <w:br w:type="page"/>
      </w:r>
    </w:p>
    <w:p w14:paraId="303B77D1" w14:textId="77777777" w:rsidR="00403C8D" w:rsidRDefault="0075778F">
      <w:pPr>
        <w:pStyle w:val="Ttulo2"/>
      </w:pPr>
      <w:r>
        <w:lastRenderedPageBreak/>
        <w:t>Fase 6: Implementar Config Server y Eureka (opcional)</w:t>
      </w:r>
    </w:p>
    <w:p w14:paraId="74704857" w14:textId="77777777" w:rsidR="00403C8D" w:rsidRDefault="0075778F">
      <w:r>
        <w:t>📅</w:t>
      </w:r>
      <w:r>
        <w:t xml:space="preserve"> Fechas estimadas: 19/08/2025 - 20/08/2025</w:t>
      </w:r>
    </w:p>
    <w:p w14:paraId="12943362" w14:textId="77777777" w:rsidR="00403C8D" w:rsidRDefault="0075778F">
      <w:pPr>
        <w:pStyle w:val="Ttulo3"/>
      </w:pPr>
      <w:r>
        <w:t>Usar Spring Cloud Config Server</w:t>
      </w:r>
    </w:p>
    <w:p w14:paraId="5A840127" w14:textId="77777777" w:rsidR="00403C8D" w:rsidRDefault="0075778F">
      <w:r>
        <w:t>🟡</w:t>
      </w:r>
      <w:r>
        <w:t xml:space="preserve"> ¿Por qué?: Permite mantener la configuración externa (application.yml</w:t>
      </w:r>
      <w:r>
        <w:t>) de todos los servicios en un solo lugar y actualizarlas fácilmente.</w:t>
      </w:r>
    </w:p>
    <w:p w14:paraId="152D2B1C" w14:textId="77777777" w:rsidR="00403C8D" w:rsidRDefault="0075778F">
      <w:r>
        <w:t>🔧</w:t>
      </w:r>
      <w:r>
        <w:t xml:space="preserve"> ¿Cómo hacerlo?:</w:t>
      </w:r>
    </w:p>
    <w:p w14:paraId="00DB80E8" w14:textId="77777777" w:rsidR="00403C8D" w:rsidRDefault="0075778F">
      <w:pPr>
        <w:pStyle w:val="Listaconvietas"/>
      </w:pPr>
      <w:r>
        <w:t>▪</w:t>
      </w:r>
      <w:r>
        <w:t xml:space="preserve"> Crea un microservicio nuevo con Spring Boot llamado config-server.</w:t>
      </w:r>
    </w:p>
    <w:p w14:paraId="7FECEC70" w14:textId="77777777" w:rsidR="00403C8D" w:rsidRDefault="0075778F">
      <w:pPr>
        <w:pStyle w:val="Listaconvietas"/>
      </w:pPr>
      <w:r>
        <w:t>▪</w:t>
      </w:r>
      <w:r>
        <w:t xml:space="preserve"> Agrega dependencia spring-cloud-config-server.</w:t>
      </w:r>
    </w:p>
    <w:p w14:paraId="3F3792AE" w14:textId="77777777" w:rsidR="00403C8D" w:rsidRDefault="0075778F">
      <w:pPr>
        <w:pStyle w:val="Listaconvietas"/>
      </w:pPr>
      <w:r>
        <w:t>▪</w:t>
      </w:r>
      <w:r>
        <w:t xml:space="preserve"> Apunta cada microservicio al config-server en s</w:t>
      </w:r>
      <w:r>
        <w:t>u bootstrap.yml.</w:t>
      </w:r>
    </w:p>
    <w:p w14:paraId="5202E451" w14:textId="77777777" w:rsidR="00403C8D" w:rsidRDefault="0075778F">
      <w:pPr>
        <w:pStyle w:val="Ttulo3"/>
      </w:pPr>
      <w:r>
        <w:t>Registrar servicios en Eureka (opcional)</w:t>
      </w:r>
    </w:p>
    <w:p w14:paraId="53FDDFBA" w14:textId="77777777" w:rsidR="00403C8D" w:rsidRDefault="0075778F">
      <w:r>
        <w:t>🟡</w:t>
      </w:r>
      <w:r>
        <w:t xml:space="preserve"> ¿Por qué?: Centraliza el descubrimiento de servicios, útil cuando tienes múltiples instancias balanceadas.</w:t>
      </w:r>
    </w:p>
    <w:p w14:paraId="4D7CB66A" w14:textId="77777777" w:rsidR="00403C8D" w:rsidRDefault="0075778F">
      <w:r>
        <w:t>🔧</w:t>
      </w:r>
      <w:r>
        <w:t xml:space="preserve"> ¿Cómo hacerlo?:</w:t>
      </w:r>
    </w:p>
    <w:p w14:paraId="446EE42A" w14:textId="77777777" w:rsidR="00403C8D" w:rsidRDefault="0075778F">
      <w:pPr>
        <w:pStyle w:val="Listaconvietas"/>
      </w:pPr>
      <w:r>
        <w:t>▪</w:t>
      </w:r>
      <w:r>
        <w:t xml:space="preserve"> Agrega dependencia </w:t>
      </w:r>
      <w:r>
        <w:t>spring-cloud-starter-netflix-eureka-server en un microservicio nuevo.</w:t>
      </w:r>
    </w:p>
    <w:p w14:paraId="6D33E90F" w14:textId="77777777" w:rsidR="00403C8D" w:rsidRDefault="0075778F">
      <w:pPr>
        <w:pStyle w:val="Listaconvietas"/>
      </w:pPr>
      <w:r>
        <w:t>▪</w:t>
      </w:r>
      <w:r>
        <w:t xml:space="preserve"> Marca cada microservicio con @EnableEurekaClient.</w:t>
      </w:r>
    </w:p>
    <w:p w14:paraId="7B80E16D" w14:textId="77777777" w:rsidR="00403C8D" w:rsidRDefault="0075778F">
      <w:pPr>
        <w:pStyle w:val="Listaconvietas"/>
      </w:pPr>
      <w:r>
        <w:t>▪</w:t>
      </w:r>
      <w:r>
        <w:t xml:space="preserve"> Apunta gateway y microservicios al servidor de Eureka.</w:t>
      </w:r>
    </w:p>
    <w:p w14:paraId="1A5511E7" w14:textId="77777777" w:rsidR="00403C8D" w:rsidRDefault="0075778F">
      <w:r>
        <w:br w:type="page"/>
      </w:r>
    </w:p>
    <w:p w14:paraId="4C9C95C5" w14:textId="77777777" w:rsidR="00403C8D" w:rsidRDefault="0075778F">
      <w:pPr>
        <w:pStyle w:val="Ttulo2"/>
      </w:pPr>
      <w:r>
        <w:lastRenderedPageBreak/>
        <w:t>Fase 7: Microservicios adicionales: gastos, hitos, diario, citas, rutinas</w:t>
      </w:r>
    </w:p>
    <w:p w14:paraId="2E2A9204" w14:textId="77777777" w:rsidR="00403C8D" w:rsidRDefault="0075778F">
      <w:r>
        <w:t>📅</w:t>
      </w:r>
      <w:r>
        <w:t xml:space="preserve"> Fechas estimadas: 21/08/2025 - 25/08/2025</w:t>
      </w:r>
    </w:p>
    <w:p w14:paraId="32306910" w14:textId="77777777" w:rsidR="00403C8D" w:rsidRDefault="0075778F">
      <w:pPr>
        <w:pStyle w:val="Ttulo3"/>
      </w:pPr>
      <w:r>
        <w:t>Desarrollar lógica específica para cada nuevo microservicio</w:t>
      </w:r>
    </w:p>
    <w:p w14:paraId="063B5AD7" w14:textId="77777777" w:rsidR="00403C8D" w:rsidRDefault="0075778F">
      <w:r>
        <w:t>🟡</w:t>
      </w:r>
      <w:r>
        <w:t xml:space="preserve"> ¿Por qué?: Cada módulo del backend cubre funcionalidades independientes que deben estar separadas para mantener bajo acoplamiento.</w:t>
      </w:r>
    </w:p>
    <w:p w14:paraId="2E189D48" w14:textId="77777777" w:rsidR="00403C8D" w:rsidRDefault="0075778F">
      <w:r>
        <w:t>🔧</w:t>
      </w:r>
      <w:r>
        <w:t xml:space="preserve"> ¿Cómo hacerlo?:</w:t>
      </w:r>
    </w:p>
    <w:p w14:paraId="0156AF52" w14:textId="77777777" w:rsidR="00403C8D" w:rsidRDefault="0075778F">
      <w:pPr>
        <w:pStyle w:val="Listaconvietas"/>
      </w:pPr>
      <w:r>
        <w:t>▪</w:t>
      </w:r>
      <w:r>
        <w:t xml:space="preserve"> Crea las entidades correspondientes: Gasto, Hito, EntradaDiario, Cita, Rutina.</w:t>
      </w:r>
    </w:p>
    <w:p w14:paraId="7590A04C" w14:textId="77777777" w:rsidR="00403C8D" w:rsidRDefault="0075778F">
      <w:pPr>
        <w:pStyle w:val="Listaconvietas"/>
      </w:pPr>
      <w:r>
        <w:t>▪</w:t>
      </w:r>
      <w:r>
        <w:t xml:space="preserve"> Diseña sus controladores CRUD y servicios usando buenas prácticas.</w:t>
      </w:r>
    </w:p>
    <w:p w14:paraId="486276B3" w14:textId="77777777" w:rsidR="00403C8D" w:rsidRDefault="0075778F">
      <w:pPr>
        <w:pStyle w:val="Listaconvietas"/>
      </w:pPr>
      <w:r>
        <w:t>▪</w:t>
      </w:r>
      <w:r>
        <w:t xml:space="preserve"> Agrega validaciones con anotaciones como @NotNull y @Size.</w:t>
      </w:r>
    </w:p>
    <w:p w14:paraId="04709669" w14:textId="77777777" w:rsidR="00403C8D" w:rsidRDefault="0075778F">
      <w:pPr>
        <w:pStyle w:val="Listaconvietas"/>
      </w:pPr>
      <w:r>
        <w:t>▪</w:t>
      </w:r>
      <w:r>
        <w:t xml:space="preserve"> Prepara datos de ejemplo para pruebas con </w:t>
      </w:r>
      <w:r>
        <w:t>@DataLoader o import.sql.</w:t>
      </w:r>
    </w:p>
    <w:p w14:paraId="6E46E467" w14:textId="77777777" w:rsidR="00403C8D" w:rsidRDefault="0075778F">
      <w:r>
        <w:br w:type="page"/>
      </w:r>
    </w:p>
    <w:p w14:paraId="30B52E58" w14:textId="77777777" w:rsidR="00403C8D" w:rsidRDefault="0075778F">
      <w:pPr>
        <w:pStyle w:val="Ttulo2"/>
      </w:pPr>
      <w:r>
        <w:lastRenderedPageBreak/>
        <w:t>Fase 8: Integración completa desde el frontend</w:t>
      </w:r>
    </w:p>
    <w:p w14:paraId="31BFA13D" w14:textId="77777777" w:rsidR="00403C8D" w:rsidRDefault="0075778F">
      <w:r>
        <w:t>📅</w:t>
      </w:r>
      <w:r>
        <w:t xml:space="preserve"> Fechas estimadas: 26/08/2025 - 30/08/2025</w:t>
      </w:r>
    </w:p>
    <w:p w14:paraId="1F996EA3" w14:textId="77777777" w:rsidR="00403C8D" w:rsidRDefault="0075778F">
      <w:pPr>
        <w:pStyle w:val="Ttulo3"/>
      </w:pPr>
      <w:r>
        <w:t>Conectar todos los microservicios desde React</w:t>
      </w:r>
    </w:p>
    <w:p w14:paraId="5C363602" w14:textId="77777777" w:rsidR="00403C8D" w:rsidRDefault="0075778F">
      <w:r>
        <w:t>🟡</w:t>
      </w:r>
      <w:r>
        <w:t xml:space="preserve"> ¿Por qué?: El frontend debe comunicarse correctamente con cada API para ofrecer funcion</w:t>
      </w:r>
      <w:r>
        <w:t>alidades reales al usuario.</w:t>
      </w:r>
    </w:p>
    <w:p w14:paraId="26C2DFEB" w14:textId="77777777" w:rsidR="00403C8D" w:rsidRDefault="0075778F">
      <w:r>
        <w:t>🔧</w:t>
      </w:r>
      <w:r>
        <w:t xml:space="preserve"> ¿Cómo hacerlo?:</w:t>
      </w:r>
    </w:p>
    <w:p w14:paraId="1D14F125" w14:textId="77777777" w:rsidR="00403C8D" w:rsidRDefault="0075778F">
      <w:pPr>
        <w:pStyle w:val="Listaconvietas"/>
      </w:pPr>
      <w:r>
        <w:t>▪</w:t>
      </w:r>
      <w:r>
        <w:t xml:space="preserve"> Crea servicios de frontend que usen Axios para interactuar con cada API.</w:t>
      </w:r>
    </w:p>
    <w:p w14:paraId="4773E9D0" w14:textId="77777777" w:rsidR="00403C8D" w:rsidRDefault="0075778F">
      <w:pPr>
        <w:pStyle w:val="Listaconvietas"/>
      </w:pPr>
      <w:r>
        <w:t>▪</w:t>
      </w:r>
      <w:r>
        <w:t xml:space="preserve"> Agrega formularios con validaciones para cada entidad (gasto, cita, rutina, etc).</w:t>
      </w:r>
    </w:p>
    <w:p w14:paraId="44DDB471" w14:textId="77777777" w:rsidR="00403C8D" w:rsidRDefault="0075778F">
      <w:pPr>
        <w:pStyle w:val="Listaconvietas"/>
      </w:pPr>
      <w:r>
        <w:t>▪</w:t>
      </w:r>
      <w:r>
        <w:t xml:space="preserve"> Muestra listados con Material UI DataGrid u otro</w:t>
      </w:r>
      <w:r>
        <w:t>s componentes visuales.</w:t>
      </w:r>
    </w:p>
    <w:p w14:paraId="086031C4" w14:textId="77777777" w:rsidR="00403C8D" w:rsidRDefault="0075778F">
      <w:pPr>
        <w:pStyle w:val="Listaconvietas"/>
      </w:pPr>
      <w:r>
        <w:t>▪</w:t>
      </w:r>
      <w:r>
        <w:t xml:space="preserve"> Maneja estados de carga y error con React Context o useReducer.</w:t>
      </w:r>
    </w:p>
    <w:p w14:paraId="6D61D017" w14:textId="77777777" w:rsidR="00403C8D" w:rsidRDefault="0075778F">
      <w:r>
        <w:br w:type="page"/>
      </w:r>
    </w:p>
    <w:p w14:paraId="5C7902C8" w14:textId="77777777" w:rsidR="00403C8D" w:rsidRDefault="0075778F">
      <w:pPr>
        <w:pStyle w:val="Ttulo2"/>
      </w:pPr>
      <w:r>
        <w:lastRenderedPageBreak/>
        <w:t>Fase 9: Autenticación completa y control de acceso en frontend</w:t>
      </w:r>
    </w:p>
    <w:p w14:paraId="296C9962" w14:textId="77777777" w:rsidR="00403C8D" w:rsidRDefault="0075778F">
      <w:r>
        <w:t>📅</w:t>
      </w:r>
      <w:r>
        <w:t xml:space="preserve"> Fechas estimadas: 31/08/2025 - 01/09/2025</w:t>
      </w:r>
    </w:p>
    <w:p w14:paraId="46451F90" w14:textId="77777777" w:rsidR="00403C8D" w:rsidRDefault="0075778F">
      <w:pPr>
        <w:pStyle w:val="Ttulo3"/>
      </w:pPr>
      <w:r>
        <w:t>Proteger rutas en React con rutas privadas</w:t>
      </w:r>
    </w:p>
    <w:p w14:paraId="64D8C4C8" w14:textId="77777777" w:rsidR="00403C8D" w:rsidRDefault="0075778F">
      <w:r>
        <w:t>🟡</w:t>
      </w:r>
      <w:r>
        <w:t xml:space="preserve"> ¿Por </w:t>
      </w:r>
      <w:r>
        <w:t>qué?: Para evitar que usuarios no logueados accedan a datos sensibles del bebé.</w:t>
      </w:r>
    </w:p>
    <w:p w14:paraId="6B0214F4" w14:textId="77777777" w:rsidR="00403C8D" w:rsidRDefault="0075778F">
      <w:r>
        <w:t>🔧</w:t>
      </w:r>
      <w:r>
        <w:t xml:space="preserve"> ¿Cómo hacerlo?:</w:t>
      </w:r>
    </w:p>
    <w:p w14:paraId="49EACED9" w14:textId="77777777" w:rsidR="00403C8D" w:rsidRDefault="0075778F">
      <w:pPr>
        <w:pStyle w:val="Listaconvietas"/>
      </w:pPr>
      <w:r>
        <w:t>▪</w:t>
      </w:r>
      <w:r>
        <w:t xml:space="preserve"> Crea un componente de ruta privada que verifique la existencia del JWT en localStorage.</w:t>
      </w:r>
    </w:p>
    <w:p w14:paraId="500E3E90" w14:textId="77777777" w:rsidR="00403C8D" w:rsidRDefault="0075778F">
      <w:pPr>
        <w:pStyle w:val="Listaconvietas"/>
      </w:pPr>
      <w:r>
        <w:t>▪</w:t>
      </w:r>
      <w:r>
        <w:t xml:space="preserve"> Redirige automáticamente a /login si el usuario no está autentica</w:t>
      </w:r>
      <w:r>
        <w:t>do.</w:t>
      </w:r>
    </w:p>
    <w:p w14:paraId="4D82EB16" w14:textId="77777777" w:rsidR="00403C8D" w:rsidRDefault="0075778F">
      <w:pPr>
        <w:pStyle w:val="Listaconvietas"/>
      </w:pPr>
      <w:r>
        <w:t>▪</w:t>
      </w:r>
      <w:r>
        <w:t xml:space="preserve"> En cada petición, añade el JWT a la cabecera Authorization.</w:t>
      </w:r>
    </w:p>
    <w:p w14:paraId="32817D7D" w14:textId="77777777" w:rsidR="00403C8D" w:rsidRDefault="0075778F">
      <w:r>
        <w:br w:type="page"/>
      </w:r>
    </w:p>
    <w:p w14:paraId="2CB7FDBA" w14:textId="77777777" w:rsidR="00403C8D" w:rsidRDefault="0075778F">
      <w:pPr>
        <w:pStyle w:val="Ttulo2"/>
      </w:pPr>
      <w:r>
        <w:lastRenderedPageBreak/>
        <w:t>Fase 10: Despliegue local completo con Docker</w:t>
      </w:r>
    </w:p>
    <w:p w14:paraId="298D8FD4" w14:textId="77777777" w:rsidR="00403C8D" w:rsidRDefault="0075778F">
      <w:r>
        <w:t>📅</w:t>
      </w:r>
      <w:r>
        <w:t xml:space="preserve"> Fechas estimadas: 02/09/2025 - 04/09/2025</w:t>
      </w:r>
    </w:p>
    <w:p w14:paraId="36D387E4" w14:textId="77777777" w:rsidR="00403C8D" w:rsidRDefault="0075778F">
      <w:pPr>
        <w:pStyle w:val="Ttulo3"/>
      </w:pPr>
      <w:r>
        <w:t>Levantar todos los servicios con docker-compose</w:t>
      </w:r>
    </w:p>
    <w:p w14:paraId="6C11016E" w14:textId="77777777" w:rsidR="00403C8D" w:rsidRDefault="0075778F">
      <w:r>
        <w:t>🟡</w:t>
      </w:r>
      <w:r>
        <w:t xml:space="preserve"> ¿Por qué?: Facilita el entorno de </w:t>
      </w:r>
      <w:r>
        <w:t>desarrollo y pruebas integradas con un solo comando.</w:t>
      </w:r>
    </w:p>
    <w:p w14:paraId="6370BD5D" w14:textId="77777777" w:rsidR="00403C8D" w:rsidRDefault="0075778F">
      <w:r>
        <w:t>🔧</w:t>
      </w:r>
      <w:r>
        <w:t xml:space="preserve"> ¿Cómo hacerlo?:</w:t>
      </w:r>
    </w:p>
    <w:p w14:paraId="771D81E8" w14:textId="77777777" w:rsidR="00403C8D" w:rsidRDefault="0075778F">
      <w:pPr>
        <w:pStyle w:val="Listaconvietas"/>
      </w:pPr>
      <w:r>
        <w:t>▪</w:t>
      </w:r>
      <w:r>
        <w:t xml:space="preserve"> Define en docker-compose todos los contenedores necesarios: microservicios, MySQL, frontend, gateway, config-server.</w:t>
      </w:r>
    </w:p>
    <w:p w14:paraId="420D9B6A" w14:textId="77777777" w:rsidR="00403C8D" w:rsidRDefault="0075778F">
      <w:pPr>
        <w:pStyle w:val="Listaconvietas"/>
      </w:pPr>
      <w:r>
        <w:t>▪</w:t>
      </w:r>
      <w:r>
        <w:t xml:space="preserve"> Asocia cada microservicio a su base de datos usando variables d</w:t>
      </w:r>
      <w:r>
        <w:t>e entorno.</w:t>
      </w:r>
    </w:p>
    <w:p w14:paraId="1F100E59" w14:textId="77777777" w:rsidR="00403C8D" w:rsidRDefault="0075778F">
      <w:pPr>
        <w:pStyle w:val="Listaconvietas"/>
      </w:pPr>
      <w:r>
        <w:t>▪</w:t>
      </w:r>
      <w:r>
        <w:t xml:space="preserve"> Incluye red propia para que los servicios se comuniquen entre sí.</w:t>
      </w:r>
    </w:p>
    <w:p w14:paraId="460321D5" w14:textId="77777777" w:rsidR="00403C8D" w:rsidRDefault="0075778F">
      <w:pPr>
        <w:pStyle w:val="Listaconvietas"/>
      </w:pPr>
      <w:r>
        <w:t>▪</w:t>
      </w:r>
      <w:r>
        <w:t xml:space="preserve"> Levanta con docker-compose up --build y comprueba logs.</w:t>
      </w:r>
    </w:p>
    <w:p w14:paraId="0135B662" w14:textId="77777777" w:rsidR="00403C8D" w:rsidRDefault="0075778F">
      <w:r>
        <w:br w:type="page"/>
      </w:r>
    </w:p>
    <w:p w14:paraId="04A28474" w14:textId="77777777" w:rsidR="00403C8D" w:rsidRDefault="0075778F">
      <w:pPr>
        <w:pStyle w:val="Ttulo2"/>
      </w:pPr>
      <w:r>
        <w:lastRenderedPageBreak/>
        <w:t>Fase 11: Integración con Jenkins CI/CD</w:t>
      </w:r>
    </w:p>
    <w:p w14:paraId="69C0081E" w14:textId="77777777" w:rsidR="00403C8D" w:rsidRDefault="0075778F">
      <w:r>
        <w:t>📅</w:t>
      </w:r>
      <w:r>
        <w:t xml:space="preserve"> Fechas estimadas: 05/09/2025 - 07/09/2025</w:t>
      </w:r>
    </w:p>
    <w:p w14:paraId="07045228" w14:textId="77777777" w:rsidR="00403C8D" w:rsidRDefault="0075778F">
      <w:pPr>
        <w:pStyle w:val="Ttulo3"/>
      </w:pPr>
      <w:r>
        <w:t>Crear pipeline básico de integrac</w:t>
      </w:r>
      <w:r>
        <w:t>ión continua</w:t>
      </w:r>
    </w:p>
    <w:p w14:paraId="4BD0884B" w14:textId="77777777" w:rsidR="00403C8D" w:rsidRDefault="0075778F">
      <w:r>
        <w:t>🟡</w:t>
      </w:r>
      <w:r>
        <w:t xml:space="preserve"> ¿Por qué?: Automatiza la compilación, pruebas y despliegue, reduciendo errores manuales y acelerando el ciclo de vida del desarrollo.</w:t>
      </w:r>
    </w:p>
    <w:p w14:paraId="1A099531" w14:textId="77777777" w:rsidR="00403C8D" w:rsidRDefault="0075778F">
      <w:r>
        <w:t>🔧</w:t>
      </w:r>
      <w:r>
        <w:t xml:space="preserve"> ¿Cómo hacerlo?:</w:t>
      </w:r>
    </w:p>
    <w:p w14:paraId="7CAD3A82" w14:textId="77777777" w:rsidR="00403C8D" w:rsidRDefault="0075778F">
      <w:pPr>
        <w:pStyle w:val="Listaconvietas"/>
      </w:pPr>
      <w:r>
        <w:t>▪</w:t>
      </w:r>
      <w:r>
        <w:t xml:space="preserve"> Instala Jenkins en local (en contenedor o máquina).</w:t>
      </w:r>
    </w:p>
    <w:p w14:paraId="1CAA98E5" w14:textId="77777777" w:rsidR="00403C8D" w:rsidRDefault="0075778F">
      <w:pPr>
        <w:pStyle w:val="Listaconvietas"/>
      </w:pPr>
      <w:r>
        <w:t>▪</w:t>
      </w:r>
      <w:r>
        <w:t xml:space="preserve"> Crea un pipeline con etapas: ch</w:t>
      </w:r>
      <w:r>
        <w:t>eckout de código, build con Maven, test con JUnit, empaquetado del JAR.</w:t>
      </w:r>
    </w:p>
    <w:p w14:paraId="57B852D8" w14:textId="77777777" w:rsidR="00403C8D" w:rsidRDefault="0075778F">
      <w:pPr>
        <w:pStyle w:val="Listaconvietas"/>
      </w:pPr>
      <w:r>
        <w:t>▪</w:t>
      </w:r>
      <w:r>
        <w:t xml:space="preserve"> Agrega notificaciones o logs para ver el resultado de cada ejecución.</w:t>
      </w:r>
    </w:p>
    <w:p w14:paraId="554F1783" w14:textId="77777777" w:rsidR="00403C8D" w:rsidRDefault="0075778F">
      <w:pPr>
        <w:pStyle w:val="Listaconvietas"/>
      </w:pPr>
      <w:r>
        <w:t>▪</w:t>
      </w:r>
      <w:r>
        <w:t xml:space="preserve"> Ejecuta el despliegue en contenedor automáticamente si los tests pasan.</w:t>
      </w:r>
    </w:p>
    <w:p w14:paraId="5645DDC5" w14:textId="77777777" w:rsidR="00403C8D" w:rsidRDefault="0075778F">
      <w:r>
        <w:br w:type="page"/>
      </w:r>
    </w:p>
    <w:p w14:paraId="5159BEF5" w14:textId="77777777" w:rsidR="00403C8D" w:rsidRDefault="0075778F">
      <w:pPr>
        <w:pStyle w:val="Ttulo2"/>
      </w:pPr>
      <w:r>
        <w:lastRenderedPageBreak/>
        <w:t xml:space="preserve">Fase 12: </w:t>
      </w:r>
      <w:r>
        <w:t>Funcionalidades Avanzadas y Producción</w:t>
      </w:r>
    </w:p>
    <w:p w14:paraId="7AFFA886" w14:textId="77777777" w:rsidR="00403C8D" w:rsidRDefault="0075778F">
      <w:r>
        <w:t>📅</w:t>
      </w:r>
      <w:r>
        <w:t xml:space="preserve"> Fechas estimadas: 08/09/2025 - 17/09/2025</w:t>
      </w:r>
    </w:p>
    <w:p w14:paraId="3CF10F9F" w14:textId="77777777" w:rsidR="00403C8D" w:rsidRDefault="0075778F">
      <w:pPr>
        <w:pStyle w:val="Ttulo3"/>
      </w:pPr>
      <w:r>
        <w:t>Subida de imágenes y persistencia en la nube</w:t>
      </w:r>
    </w:p>
    <w:p w14:paraId="06F112D1" w14:textId="77777777" w:rsidR="00403C8D" w:rsidRDefault="0075778F">
      <w:r>
        <w:t>🟡</w:t>
      </w:r>
      <w:r>
        <w:t xml:space="preserve"> ¿Por qué?: Permite guardar recuerdos (hitos, entradas del diario) de forma permanente y segura.</w:t>
      </w:r>
    </w:p>
    <w:p w14:paraId="696B9D69" w14:textId="77777777" w:rsidR="00403C8D" w:rsidRDefault="0075778F">
      <w:r>
        <w:t>🔧</w:t>
      </w:r>
      <w:r>
        <w:t xml:space="preserve"> ¿Cómo hacerlo?:</w:t>
      </w:r>
    </w:p>
    <w:p w14:paraId="6082BBE7" w14:textId="77777777" w:rsidR="00403C8D" w:rsidRDefault="0075778F">
      <w:pPr>
        <w:pStyle w:val="Listaconvietas"/>
      </w:pPr>
      <w:r>
        <w:t>▪</w:t>
      </w:r>
      <w:r>
        <w:t xml:space="preserve"> Permite</w:t>
      </w:r>
      <w:r>
        <w:t xml:space="preserve"> subir imágenes desde React con un campo tipo file.</w:t>
      </w:r>
    </w:p>
    <w:p w14:paraId="126F894D" w14:textId="77777777" w:rsidR="00403C8D" w:rsidRDefault="0075778F">
      <w:pPr>
        <w:pStyle w:val="Listaconvietas"/>
      </w:pPr>
      <w:r>
        <w:t>▪</w:t>
      </w:r>
      <w:r>
        <w:t xml:space="preserve"> Recibe el archivo en el backend y guárdalo primero en disco local.</w:t>
      </w:r>
    </w:p>
    <w:p w14:paraId="5BF31687" w14:textId="77777777" w:rsidR="00403C8D" w:rsidRDefault="0075778F">
      <w:pPr>
        <w:pStyle w:val="Listaconvietas"/>
      </w:pPr>
      <w:r>
        <w:t>▪</w:t>
      </w:r>
      <w:r>
        <w:t xml:space="preserve"> Integra Amazon S3 o Cloudinary para almacenamiento en la nube y devuelve URL accesible.</w:t>
      </w:r>
    </w:p>
    <w:p w14:paraId="17B424CB" w14:textId="77777777" w:rsidR="00403C8D" w:rsidRDefault="0075778F">
      <w:pPr>
        <w:pStyle w:val="Listaconvietas"/>
      </w:pPr>
      <w:r>
        <w:t>▪</w:t>
      </w:r>
      <w:r>
        <w:t xml:space="preserve"> Guarda la URL en la base de datos.</w:t>
      </w:r>
    </w:p>
    <w:p w14:paraId="74F43ADD" w14:textId="77777777" w:rsidR="00403C8D" w:rsidRDefault="0075778F">
      <w:pPr>
        <w:pStyle w:val="Ttulo3"/>
      </w:pPr>
      <w:r>
        <w:t>Servicio</w:t>
      </w:r>
      <w:r>
        <w:t xml:space="preserve"> SMTP para emails de notificación</w:t>
      </w:r>
    </w:p>
    <w:p w14:paraId="58831630" w14:textId="77777777" w:rsidR="00403C8D" w:rsidRDefault="0075778F">
      <w:r>
        <w:t>🟡</w:t>
      </w:r>
      <w:r>
        <w:t xml:space="preserve"> ¿Por qué?: Mejora la experiencia del usuario recordándole citas o eventos importantes automáticamente.</w:t>
      </w:r>
    </w:p>
    <w:p w14:paraId="37F70A7A" w14:textId="77777777" w:rsidR="00403C8D" w:rsidRDefault="0075778F">
      <w:r>
        <w:t>🔧</w:t>
      </w:r>
      <w:r>
        <w:t xml:space="preserve"> ¿Cómo hacerlo?:</w:t>
      </w:r>
    </w:p>
    <w:p w14:paraId="1B59B866" w14:textId="77777777" w:rsidR="00403C8D" w:rsidRDefault="0075778F">
      <w:pPr>
        <w:pStyle w:val="Listaconvietas"/>
      </w:pPr>
      <w:r>
        <w:t>▪</w:t>
      </w:r>
      <w:r>
        <w:t xml:space="preserve"> Usa Spring Boot Mail (starter-mail) en el backend.</w:t>
      </w:r>
    </w:p>
    <w:p w14:paraId="5C03DEDF" w14:textId="77777777" w:rsidR="00403C8D" w:rsidRDefault="0075778F">
      <w:pPr>
        <w:pStyle w:val="Listaconvietas"/>
      </w:pPr>
      <w:r>
        <w:t>▪</w:t>
      </w:r>
      <w:r>
        <w:t xml:space="preserve"> Configura SMTP (por ejemplo, Mailtrap o Gm</w:t>
      </w:r>
      <w:r>
        <w:t>ail).</w:t>
      </w:r>
    </w:p>
    <w:p w14:paraId="1B89E53C" w14:textId="77777777" w:rsidR="00403C8D" w:rsidRDefault="0075778F">
      <w:pPr>
        <w:pStyle w:val="Listaconvietas"/>
      </w:pPr>
      <w:r>
        <w:t>▪</w:t>
      </w:r>
      <w:r>
        <w:t xml:space="preserve"> Envía emails desde eventos como nueva cita o recordatorio diario.</w:t>
      </w:r>
    </w:p>
    <w:p w14:paraId="142BE892" w14:textId="77777777" w:rsidR="00403C8D" w:rsidRDefault="0075778F">
      <w:pPr>
        <w:pStyle w:val="Ttulo3"/>
      </w:pPr>
      <w:r>
        <w:t>Tests unitarios y de integración</w:t>
      </w:r>
    </w:p>
    <w:p w14:paraId="7385DE3C" w14:textId="77777777" w:rsidR="00403C8D" w:rsidRDefault="0075778F">
      <w:r>
        <w:t>🟡</w:t>
      </w:r>
      <w:r>
        <w:t xml:space="preserve"> ¿Por qué?: Garantiza que las funcionalidades están correctamente implementadas y que no se rompen al añadir nuevas.</w:t>
      </w:r>
    </w:p>
    <w:p w14:paraId="71ABA2A6" w14:textId="77777777" w:rsidR="00403C8D" w:rsidRDefault="0075778F">
      <w:r>
        <w:t>🔧</w:t>
      </w:r>
      <w:r>
        <w:t xml:space="preserve"> ¿Cómo hacerlo?:</w:t>
      </w:r>
    </w:p>
    <w:p w14:paraId="608BA813" w14:textId="77777777" w:rsidR="00403C8D" w:rsidRDefault="0075778F">
      <w:pPr>
        <w:pStyle w:val="Listaconvietas"/>
      </w:pPr>
      <w:r>
        <w:t>▪</w:t>
      </w:r>
      <w:r>
        <w:t xml:space="preserve"> Escribe t</w:t>
      </w:r>
      <w:r>
        <w:t>ests unitarios para cada servicio con JUnit y Mockito.</w:t>
      </w:r>
    </w:p>
    <w:p w14:paraId="68BBBEC9" w14:textId="77777777" w:rsidR="00403C8D" w:rsidRDefault="0075778F">
      <w:pPr>
        <w:pStyle w:val="Listaconvietas"/>
      </w:pPr>
      <w:r>
        <w:t>▪</w:t>
      </w:r>
      <w:r>
        <w:t xml:space="preserve"> Implementa pruebas de integración que simulan casos reales de uso con Spring Boot Test.</w:t>
      </w:r>
    </w:p>
    <w:p w14:paraId="059315B7" w14:textId="77777777" w:rsidR="00403C8D" w:rsidRDefault="0075778F">
      <w:pPr>
        <w:pStyle w:val="Listaconvietas"/>
      </w:pPr>
      <w:r>
        <w:t>▪</w:t>
      </w:r>
      <w:r>
        <w:t xml:space="preserve"> Ejecuta los tests en el pipeline de Jenkins para validación automática.</w:t>
      </w:r>
    </w:p>
    <w:p w14:paraId="76B4C825" w14:textId="77777777" w:rsidR="00403C8D" w:rsidRDefault="0075778F">
      <w:pPr>
        <w:pStyle w:val="Ttulo3"/>
      </w:pPr>
      <w:r>
        <w:t>Notificaciones por email (y opcionalm</w:t>
      </w:r>
      <w:r>
        <w:t>ente push)</w:t>
      </w:r>
    </w:p>
    <w:p w14:paraId="106F3C44" w14:textId="77777777" w:rsidR="00403C8D" w:rsidRDefault="0075778F">
      <w:r>
        <w:t>🟡</w:t>
      </w:r>
      <w:r>
        <w:t xml:space="preserve"> ¿Por qué?: Permite a los padres estar al tanto de los eventos importantes incluso si no están dentro de la app.</w:t>
      </w:r>
    </w:p>
    <w:p w14:paraId="1667A3E5" w14:textId="77777777" w:rsidR="00403C8D" w:rsidRDefault="0075778F">
      <w:r>
        <w:t>🔧</w:t>
      </w:r>
      <w:r>
        <w:t xml:space="preserve"> ¿Cómo hacerlo?:</w:t>
      </w:r>
    </w:p>
    <w:p w14:paraId="21073B98" w14:textId="77777777" w:rsidR="00403C8D" w:rsidRDefault="0075778F">
      <w:pPr>
        <w:pStyle w:val="Listaconvietas"/>
      </w:pPr>
      <w:r>
        <w:t>▪</w:t>
      </w:r>
      <w:r>
        <w:t xml:space="preserve"> Envía notificaciones por email con asunto y cuerpo personalizados.</w:t>
      </w:r>
    </w:p>
    <w:p w14:paraId="2D8600EC" w14:textId="77777777" w:rsidR="00403C8D" w:rsidRDefault="0075778F">
      <w:pPr>
        <w:pStyle w:val="Listaconvietas"/>
      </w:pPr>
      <w:r>
        <w:t>▪</w:t>
      </w:r>
      <w:r>
        <w:t xml:space="preserve"> Opcionalmente, estudia el uso de Firebas</w:t>
      </w:r>
      <w:r>
        <w:t>e Cloud Messaging (FCM) para notificaciones push si quieres extender la app móvil.</w:t>
      </w:r>
    </w:p>
    <w:p w14:paraId="08DE3B40" w14:textId="77777777" w:rsidR="00403C8D" w:rsidRDefault="0075778F">
      <w:pPr>
        <w:pStyle w:val="Ttulo2"/>
      </w:pPr>
      <w:r>
        <w:lastRenderedPageBreak/>
        <w:t>Fase 13: Microservicio api-bff (Backend For Frontend - Orquestador de Dashboard)</w:t>
      </w:r>
    </w:p>
    <w:p w14:paraId="5093ADBD" w14:textId="77777777" w:rsidR="00403C8D" w:rsidRDefault="0075778F">
      <w:r>
        <w:br/>
      </w:r>
      <w:r>
        <w:t>📅</w:t>
      </w:r>
      <w:r>
        <w:t xml:space="preserve"> Fechas estimadas: 18/09/2025 - 22/09/2025</w:t>
      </w:r>
      <w:r>
        <w:br/>
      </w:r>
      <w:r>
        <w:br/>
        <w:t>Objetivo:</w:t>
      </w:r>
      <w:r>
        <w:br/>
        <w:t xml:space="preserve">Crear un microservicio Backend for </w:t>
      </w:r>
      <w:r>
        <w:t>Frontend (BFF) que unifique y orqueste llamadas a múltiples microservicios</w:t>
      </w:r>
      <w:r>
        <w:br/>
        <w:t>(api-cuidados, api-citas, api-rutinas, profile-service) para proporcionar al frontend un único endpoint que</w:t>
      </w:r>
      <w:r>
        <w:br/>
        <w:t>devuelva toda la información necesaria para el Dashboard General de Bienv</w:t>
      </w:r>
      <w:r>
        <w:t>enida.</w:t>
      </w:r>
      <w:r>
        <w:br/>
      </w:r>
      <w:r>
        <w:br/>
      </w:r>
      <w:r>
        <w:t>🟡</w:t>
      </w:r>
      <w:r>
        <w:t xml:space="preserve"> ¿Por qué?: </w:t>
      </w:r>
      <w:r>
        <w:br/>
        <w:t xml:space="preserve">Actualmente el frontend necesita llamar a varios servicios para obtener la información del dashboard. </w:t>
      </w:r>
      <w:r>
        <w:br/>
        <w:t>El BFF optimiza el rendimiento, reduce latencia y centraliza la lógica de agregación de datos.</w:t>
      </w:r>
      <w:r>
        <w:br/>
      </w:r>
      <w:r>
        <w:br/>
      </w:r>
      <w:r>
        <w:t>🔧</w:t>
      </w:r>
      <w:r>
        <w:t xml:space="preserve"> ¿Cómo hacerlo?:</w:t>
      </w:r>
      <w:r>
        <w:br/>
      </w:r>
      <w:r>
        <w:br/>
        <w:t>▪ Crear un nue</w:t>
      </w:r>
      <w:r>
        <w:t>vo proyecto Spring Boot llamado 'api-bff' con dependencias: Web, Security, OpenFeign, Validation, Lombok, JWT, Swagger.</w:t>
      </w:r>
      <w:r>
        <w:br/>
        <w:t>▪ Implementar seguridad con Spring Security y validación de JWT, reenviando el token a los microservicios internos.</w:t>
      </w:r>
      <w:r>
        <w:br/>
        <w:t>▪ Configurar cliente</w:t>
      </w:r>
      <w:r>
        <w:t>s Feign para: rutinas-service, citas-service, cuidados-service y profile-service.</w:t>
      </w:r>
      <w:r>
        <w:br/>
        <w:t>▪ Endpoint principal: GET /api/v1/dashboard, que recibe opcionalmente bebeId (si no se pasa, se obtiene el perfil activo del usuario).</w:t>
      </w:r>
      <w:r>
        <w:br/>
        <w:t>▪ Orquestar las llamadas en paralelo us</w:t>
      </w:r>
      <w:r>
        <w:t>ando ExecutorService (Java 8) para obtener:</w:t>
      </w:r>
      <w:r>
        <w:br/>
        <w:t xml:space="preserve">   - Rutinas del día (rutinas-service).</w:t>
      </w:r>
      <w:r>
        <w:br/>
        <w:t xml:space="preserve">   - Próximas citas (citas-service).</w:t>
      </w:r>
      <w:r>
        <w:br/>
        <w:t xml:space="preserve">   - Últimos cuidados y estadísticas rápidas (cuidados-service).</w:t>
      </w:r>
      <w:r>
        <w:br/>
        <w:t xml:space="preserve">▪ Implementar tolerancia a fallos con Resilience4j (timeouts, circuit </w:t>
      </w:r>
      <w:r>
        <w:t>breakers, fallbacks).</w:t>
      </w:r>
      <w:r>
        <w:br/>
        <w:t>▪ Unificar datos en un DashboardDTO que incluya fecha, datos del bebé, rutinasHoy, proximasCitas, ultimosCuidados, estadisticasRapidas y estado de cada bloque.</w:t>
      </w:r>
      <w:r>
        <w:br/>
        <w:t>▪ Documentar API con Swagger y añadir ejemplos de respuesta.</w:t>
      </w:r>
      <w:r>
        <w:br/>
        <w:t>▪ Añadir métr</w:t>
      </w:r>
      <w:r>
        <w:t>icas (Actuator + Prometheus) para monitorizar tiempos de respuesta y errores parciales.</w:t>
      </w:r>
      <w:r>
        <w:br/>
      </w:r>
      <w:r>
        <w:br/>
      </w:r>
      <w:r>
        <w:t>📦</w:t>
      </w:r>
      <w:r>
        <w:t xml:space="preserve"> Despliegue:</w:t>
      </w:r>
      <w:r>
        <w:br/>
        <w:t>▪ Crear Dockerfile y añadir api-bff al docker-compose con configuración de red y variables de entorno necesarias.</w:t>
      </w:r>
      <w:r>
        <w:br/>
        <w:t>▪ Incluir en el api-gateway para expon</w:t>
      </w:r>
      <w:r>
        <w:t>er el endpoint /dashboard a React.</w:t>
      </w:r>
      <w:r>
        <w:br/>
      </w:r>
      <w:r>
        <w:lastRenderedPageBreak/>
        <w:t>▪ Añadir al pipeline Jenkins para build, test y despliegue automático.</w:t>
      </w:r>
      <w:r>
        <w:br/>
      </w:r>
      <w:r>
        <w:br/>
        <w:t>✅ Resultado esperado:</w:t>
      </w:r>
      <w:r>
        <w:br/>
        <w:t>Un único endpoint optimizado que provea al frontend todos los datos necesarios para renderizar el Dashboard</w:t>
      </w:r>
      <w:r>
        <w:br/>
        <w:t>de Bienvenida de fo</w:t>
      </w:r>
      <w:r>
        <w:t>rma rápida y eficiente.</w:t>
      </w:r>
      <w:r>
        <w:br/>
      </w:r>
    </w:p>
    <w:sectPr w:rsidR="00403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D81F59"/>
    <w:multiLevelType w:val="hybridMultilevel"/>
    <w:tmpl w:val="95CC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04992"/>
    <w:multiLevelType w:val="hybridMultilevel"/>
    <w:tmpl w:val="3A820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C452E"/>
    <w:multiLevelType w:val="hybridMultilevel"/>
    <w:tmpl w:val="8C68E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C8D"/>
    <w:rsid w:val="00530ADB"/>
    <w:rsid w:val="007577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38367"/>
  <w14:defaultImageDpi w14:val="300"/>
  <w15:docId w15:val="{698D176C-8F0A-4F2B-B745-F0D868CF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3817</Words>
  <Characters>20998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Fernandez Ramirez</cp:lastModifiedBy>
  <cp:revision>3</cp:revision>
  <dcterms:created xsi:type="dcterms:W3CDTF">2013-12-23T23:15:00Z</dcterms:created>
  <dcterms:modified xsi:type="dcterms:W3CDTF">2025-08-12T23:01:00Z</dcterms:modified>
  <cp:category/>
</cp:coreProperties>
</file>